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🔧 Plágium Ellenőrző Rendszer - Technikai Áttekintés</w:t>
      </w:r>
    </w:p>
    <w:p/>
    <w:p>
      <w:pPr>
        <w:pStyle w:val="Heading1"/>
      </w:pPr>
      <w:r>
        <w:t>ROBOT FRAMEWORK PLÁGIUM ELLENŐRZŐ - TECHNIKAI ÁTTEKINTÉS</w:t>
      </w:r>
    </w:p>
    <w:p/>
    <w:p>
      <w:pPr>
        <w:pStyle w:val="Heading2"/>
      </w:pPr>
      <w:r>
        <w:t>RENDSZER CÉLJA</w:t>
      </w:r>
    </w:p>
    <w:p>
      <w:r>
        <w:t>Automatizált DOCX dokumentum plágium ellenőrzés hash-alapú algoritmussal, Excel jelentéskészítéssel és automatikus email értesítéssel.</w:t>
      </w:r>
    </w:p>
    <w:p/>
    <w:p>
      <w:pPr>
        <w:pStyle w:val="Heading2"/>
      </w:pPr>
      <w:r>
        <w:t>ARCHITEKTÚRA</w:t>
      </w:r>
    </w:p>
    <w:p/>
    <w:p>
      <w:pPr>
        <w:pStyle w:val="Heading3"/>
      </w:pPr>
      <w:r>
        <w:t>Robot Framework Modulok</w:t>
      </w:r>
    </w:p>
    <w:p>
      <w:pPr>
        <w:pStyle w:val="ListBullet"/>
      </w:pPr>
      <w:r>
        <w:t>PLG-00-main.robot: Főfolyamat vezérlő</w:t>
      </w:r>
    </w:p>
    <w:p>
      <w:pPr>
        <w:pStyle w:val="ListBullet"/>
      </w:pPr>
      <w:r>
        <w:t>PLG-02-read_docx.robot: DOCX beolvasás és hash generálás</w:t>
      </w:r>
    </w:p>
    <w:p>
      <w:pPr>
        <w:pStyle w:val="ListBullet"/>
      </w:pPr>
      <w:r>
        <w:t>PLG-03-write-excel.robot: Excel export funkció</w:t>
      </w:r>
    </w:p>
    <w:p/>
    <w:p>
      <w:pPr>
        <w:pStyle w:val="Heading3"/>
      </w:pPr>
      <w:r>
        <w:t>Python Backend</w:t>
      </w:r>
    </w:p>
    <w:p>
      <w:pPr>
        <w:pStyle w:val="ListBullet"/>
      </w:pPr>
      <w:r>
        <w:t>DocxReader.py: DOCX tartalom kinyerés</w:t>
      </w:r>
    </w:p>
    <w:p>
      <w:pPr>
        <w:pStyle w:val="ListBullet"/>
      </w:pPr>
      <w:r>
        <w:t>send_email.py: Outlook COM email automatizálás</w:t>
      </w:r>
    </w:p>
    <w:p>
      <w:pPr>
        <w:pStyle w:val="ListBullet"/>
      </w:pPr>
      <w:r>
        <w:t>excelexportsimple.py: openpyxl alapú Excel generálás</w:t>
      </w:r>
    </w:p>
    <w:p>
      <w:pPr>
        <w:pStyle w:val="ListBullet"/>
      </w:pPr>
      <w:r>
        <w:t>plagium_config.py: Konfigurációs osztály</w:t>
      </w:r>
    </w:p>
    <w:p/>
    <w:p>
      <w:pPr>
        <w:pStyle w:val="Heading3"/>
      </w:pPr>
      <w:r>
        <w:t>Adatbázis Réteg</w:t>
      </w:r>
    </w:p>
    <w:p>
      <w:pPr>
        <w:pStyle w:val="ListBullet"/>
      </w:pPr>
      <w:r>
        <w:t>SQLite: Helyi adatbázis (test_database.db)</w:t>
      </w:r>
    </w:p>
    <w:p>
      <w:pPr>
        <w:pStyle w:val="ListBullet"/>
      </w:pPr>
      <w:r>
        <w:t>3 tábla: redundancia, hashCodes, repeat</w:t>
      </w:r>
    </w:p>
    <w:p>
      <w:pPr>
        <w:pStyle w:val="ListBullet"/>
      </w:pPr>
      <w:r>
        <w:t>Relációs kapcsolatok: Foreign key integritás</w:t>
      </w:r>
    </w:p>
    <w:p/>
    <w:p>
      <w:pPr>
        <w:pStyle w:val="Heading2"/>
      </w:pPr>
      <w:r>
        <w:t>PLÁGIUM ALGORITMUS</w:t>
      </w:r>
    </w:p>
    <w:p/>
    <w:p>
      <w:pPr>
        <w:pStyle w:val="Heading3"/>
      </w:pPr>
      <w:r>
        <w:t>1️⃣ Hash Generálás</w:t>
      </w:r>
    </w:p>
    <w:p>
      <w:pPr>
        <w:pStyle w:val="NoSpacing"/>
      </w:pPr>
      <w:r>
        <w:rPr>
          <w:rFonts w:ascii="Consolas" w:hAnsi="Consolas"/>
          <w:sz w:val="18"/>
        </w:rPr>
        <w:t>import hashlib</w:t>
        <w:br/>
        <w:t>hash_value = hashlib.sha256(line_content.encode('utf-8')).hexdigest()</w:t>
      </w:r>
    </w:p>
    <w:p/>
    <w:p>
      <w:pPr>
        <w:pStyle w:val="Heading3"/>
      </w:pPr>
      <w:r>
        <w:t>2️⃣ Összehasonlítás</w:t>
      </w:r>
    </w:p>
    <w:p>
      <w:pPr>
        <w:pStyle w:val="NoSpacing"/>
      </w:pPr>
      <w:r>
        <w:rPr>
          <w:rFonts w:ascii="Consolas" w:hAnsi="Consolas"/>
          <w:sz w:val="18"/>
        </w:rPr>
        <w:t>SELECT file_name, line_content FROM hashCodes</w:t>
        <w:br/>
        <w:t>WHERE hash_value = ? AND file_name != ?</w:t>
      </w:r>
    </w:p>
    <w:p/>
    <w:p>
      <w:pPr>
        <w:pStyle w:val="Heading3"/>
      </w:pPr>
      <w:r>
        <w:t>3️⃣ Kategorizálás</w:t>
      </w:r>
    </w:p>
    <w:p>
      <w:pPr>
        <w:pStyle w:val="ListBullet"/>
      </w:pPr>
      <w:r>
        <w:t>🟢 Rendben: &lt; 300 karakter redundancia</w:t>
      </w:r>
    </w:p>
    <w:p>
      <w:pPr>
        <w:pStyle w:val="ListBullet"/>
      </w:pPr>
      <w:r>
        <w:t>🟡 Gyanús: 300-1200 karakter redundancia</w:t>
      </w:r>
    </w:p>
    <w:p>
      <w:pPr>
        <w:pStyle w:val="ListBullet"/>
      </w:pPr>
      <w:r>
        <w:t>🔴 Másolt: &gt; 1200 karakter redundancia</w:t>
      </w:r>
    </w:p>
    <w:p/>
    <w:p>
      <w:pPr>
        <w:pStyle w:val="Heading2"/>
      </w:pPr>
      <w:r>
        <w:t>EMAIL AUTOMATIZÁLÁS</w:t>
      </w:r>
    </w:p>
    <w:p/>
    <w:p>
      <w:pPr>
        <w:pStyle w:val="Heading3"/>
      </w:pPr>
      <w:r>
        <w:t>Outlook COM Integráció</w:t>
      </w:r>
    </w:p>
    <w:p>
      <w:pPr>
        <w:pStyle w:val="NoSpacing"/>
      </w:pPr>
      <w:r>
        <w:rPr>
          <w:rFonts w:ascii="Consolas" w:hAnsi="Consolas"/>
          <w:sz w:val="18"/>
        </w:rPr>
        <w:t>outlook = win32com.client.Dispatch("Outlook.Application")</w:t>
        <w:br/>
        <w:t>mail = outlook.CreateItem(0)</w:t>
        <w:br/>
        <w:t>mail.Send()  # Automatikus küldés</w:t>
      </w:r>
    </w:p>
    <w:p/>
    <w:p>
      <w:pPr>
        <w:pStyle w:val="Heading3"/>
      </w:pPr>
      <w:r>
        <w:t>Hibakezelés</w:t>
      </w:r>
    </w:p>
    <w:p>
      <w:pPr>
        <w:pStyle w:val="ListBullet"/>
      </w:pPr>
      <w:r>
        <w:t>✅ 3 próbálkozás exponenciális várakozással</w:t>
      </w:r>
    </w:p>
    <w:p>
      <w:pPr>
        <w:pStyle w:val="ListBullet"/>
      </w:pPr>
      <w:r>
        <w:t>✅ Piszkozat mentés fallback megoldás</w:t>
      </w:r>
    </w:p>
    <w:p>
      <w:pPr>
        <w:pStyle w:val="ListBullet"/>
      </w:pPr>
      <w:r>
        <w:t>✅ Részletes hibanaplózás</w:t>
      </w:r>
    </w:p>
    <w:p/>
    <w:p>
      <w:pPr>
        <w:pStyle w:val="Heading2"/>
      </w:pPr>
      <w:r>
        <w:t>KIMENETEK</w:t>
      </w:r>
    </w:p>
    <w:p/>
    <w:p>
      <w:pPr>
        <w:pStyle w:val="Heading3"/>
      </w:pPr>
      <w:r>
        <w:t>Excel Jelentés</w:t>
      </w:r>
    </w:p>
    <w:p>
      <w:pPr>
        <w:pStyle w:val="ListBullet"/>
      </w:pPr>
      <w:r>
        <w:t>Formátum: .xlsx (openpyxl)</w:t>
      </w:r>
    </w:p>
    <w:p>
      <w:pPr>
        <w:pStyle w:val="ListBullet"/>
      </w:pPr>
      <w:r>
        <w:t>Tartalom: Státusz, fájlnév, redundancia metrikák</w:t>
      </w:r>
    </w:p>
    <w:p>
      <w:pPr>
        <w:pStyle w:val="ListBullet"/>
      </w:pPr>
      <w:r>
        <w:t>Stílus: Színkódolt státusz, formázott táblázat</w:t>
      </w:r>
    </w:p>
    <w:p/>
    <w:p>
      <w:pPr>
        <w:pStyle w:val="Heading3"/>
      </w:pPr>
      <w:r>
        <w:t>Email Template</w:t>
      </w:r>
    </w:p>
    <w:p>
      <w:pPr>
        <w:pStyle w:val="ListBullet"/>
      </w:pPr>
      <w:r>
        <w:t>HTML formátum: Modern, reszponzív design</w:t>
      </w:r>
    </w:p>
    <w:p>
      <w:pPr>
        <w:pStyle w:val="ListBullet"/>
      </w:pPr>
      <w:r>
        <w:t>Melléklet: Excel fájl automatikus csatolás</w:t>
      </w:r>
    </w:p>
    <w:p>
      <w:pPr>
        <w:pStyle w:val="ListBullet"/>
      </w:pPr>
      <w:r>
        <w:t>Tartalom: Összesítő statisztikák + részletes lista</w:t>
      </w:r>
    </w:p>
    <w:p/>
    <w:p>
      <w:pPr>
        <w:pStyle w:val="Heading2"/>
      </w:pPr>
      <w:r>
        <w:t>KONFIGURÁLÁS</w:t>
      </w:r>
    </w:p>
    <w:p/>
    <w:p>
      <w:pPr>
        <w:pStyle w:val="Heading3"/>
      </w:pPr>
      <w:r>
        <w:t>Plagium.config</w:t>
      </w:r>
    </w:p>
    <w:p>
      <w:pPr>
        <w:pStyle w:val="NoSpacing"/>
      </w:pPr>
      <w:r>
        <w:rPr>
          <w:rFonts w:ascii="Consolas" w:hAnsi="Consolas"/>
          <w:sz w:val="18"/>
        </w:rPr>
        <w:t>email=lovasz.otto@clarity.hu</w:t>
        <w:br/>
        <w:t>input_folder=d:\tmp</w:t>
        <w:br/>
        <w:t>output_folder=d:\tmp</w:t>
        <w:br/>
        <w:t>email_subject=Plagium Ellenorzes - Eredmenyek</w:t>
        <w:br/>
        <w:t>excel_prefix=plagium_eredmenyek</w:t>
      </w:r>
    </w:p>
    <w:p/>
    <w:p>
      <w:pPr>
        <w:pStyle w:val="Heading3"/>
      </w:pPr>
      <w:r>
        <w:t>Robot Framework változók</w:t>
      </w:r>
    </w:p>
    <w:p>
      <w:pPr>
        <w:pStyle w:val="NoSpacing"/>
      </w:pPr>
      <w:r>
        <w:rPr>
          <w:rFonts w:ascii="Consolas" w:hAnsi="Consolas"/>
          <w:sz w:val="18"/>
        </w:rPr>
        <w:t>${SQLITE_DB_FILE}    test_database.db</w:t>
        <w:br/>
        <w:t>${PYTHON_EXEC}       rf_env/Scripts/python.exe</w:t>
        <w:br/>
        <w:t>${DOCUMENT_PATH}     ${CONFIG_INPUT_FOLDER}</w:t>
      </w:r>
    </w:p>
    <w:p/>
    <w:p>
      <w:pPr>
        <w:pStyle w:val="Heading2"/>
      </w:pPr>
      <w:r>
        <w:t>FUTTATÁS</w:t>
      </w:r>
    </w:p>
    <w:p/>
    <w:p>
      <w:pPr>
        <w:pStyle w:val="Heading3"/>
      </w:pPr>
      <w:r>
        <w:t>Egyszerű futtatás</w:t>
      </w:r>
    </w:p>
    <w:p>
      <w:pPr>
        <w:pStyle w:val="NoSpacing"/>
      </w:pPr>
      <w:r>
        <w:rPr>
          <w:rFonts w:ascii="Consolas" w:hAnsi="Consolas"/>
          <w:sz w:val="18"/>
        </w:rPr>
        <w:t>rf_env\Scripts\robot.exe PLG-00-main.robot</w:t>
      </w:r>
    </w:p>
    <w:p/>
    <w:p>
      <w:pPr>
        <w:pStyle w:val="Heading3"/>
      </w:pPr>
      <w:r>
        <w:t>Batch futtatás</w:t>
      </w:r>
    </w:p>
    <w:p>
      <w:pPr>
        <w:pStyle w:val="NoSpacing"/>
      </w:pPr>
      <w:r>
        <w:rPr>
          <w:rFonts w:ascii="Consolas" w:hAnsi="Consolas"/>
          <w:sz w:val="18"/>
        </w:rPr>
        <w:t>FOR    ${docx_file}    IN    @{docx_files}</w:t>
        <w:br/>
        <w:t xml:space="preserve">    Fájladatok Rögzítése Redundancia Táblába    ${docx_file}</w:t>
        <w:br/>
        <w:t xml:space="preserve">    DOCX Beolvasás Teszt</w:t>
        <w:br/>
        <w:t>END</w:t>
      </w:r>
    </w:p>
    <w:p/>
    <w:p>
      <w:pPr>
        <w:pStyle w:val="Heading2"/>
      </w:pPr>
      <w:r>
        <w:t>TELJESÍTMÉNY</w:t>
      </w:r>
    </w:p>
    <w:p/>
    <w:p>
      <w:pPr>
        <w:pStyle w:val="Heading3"/>
      </w:pPr>
      <w:r>
        <w:t>Feldolgozási sebesség</w:t>
      </w:r>
    </w:p>
    <w:p>
      <w:pPr>
        <w:pStyle w:val="ListBullet"/>
      </w:pPr>
      <w:r>
        <w:t>Kis fájl (&lt;1MB): ~10-15 másodperc</w:t>
      </w:r>
    </w:p>
    <w:p>
      <w:pPr>
        <w:pStyle w:val="ListBullet"/>
      </w:pPr>
      <w:r>
        <w:t>Közepes fájl (1-5MB): ~30-60 másodperc</w:t>
      </w:r>
    </w:p>
    <w:p>
      <w:pPr>
        <w:pStyle w:val="ListBullet"/>
      </w:pPr>
      <w:r>
        <w:t>Nagy fájl (&gt;5MB): ~2-5 perc</w:t>
      </w:r>
    </w:p>
    <w:p/>
    <w:p>
      <w:pPr>
        <w:pStyle w:val="Heading3"/>
      </w:pPr>
      <w:r>
        <w:t>Memória használat</w:t>
      </w:r>
    </w:p>
    <w:p>
      <w:pPr>
        <w:pStyle w:val="ListBullet"/>
      </w:pPr>
      <w:r>
        <w:t>Alapfolyamat: ~50-100 MB</w:t>
      </w:r>
    </w:p>
    <w:p>
      <w:pPr>
        <w:pStyle w:val="ListBullet"/>
      </w:pPr>
      <w:r>
        <w:t>Nagy dokumentum: ~200-500 MB</w:t>
      </w:r>
    </w:p>
    <w:p>
      <w:pPr>
        <w:pStyle w:val="ListBullet"/>
      </w:pPr>
      <w:r>
        <w:t>Batch feldolgozás: Lineáris skálázódás</w:t>
      </w:r>
    </w:p>
    <w:p/>
    <w:p>
      <w:pPr>
        <w:pStyle w:val="Heading2"/>
      </w:pPr>
      <w:r>
        <w:t>BIZTONSÁG</w:t>
      </w:r>
    </w:p>
    <w:p/>
    <w:p>
      <w:pPr>
        <w:pStyle w:val="Heading3"/>
      </w:pPr>
      <w:r>
        <w:t>Adatvédelem</w:t>
      </w:r>
    </w:p>
    <w:p>
      <w:pPr>
        <w:pStyle w:val="ListBullet"/>
      </w:pPr>
      <w:r>
        <w:t>✅ Helyi adatkezelés (nincs cloud)</w:t>
      </w:r>
    </w:p>
    <w:p>
      <w:pPr>
        <w:pStyle w:val="ListBullet"/>
      </w:pPr>
      <w:r>
        <w:t>✅ SHA-256 kriptográfiai hash</w:t>
      </w:r>
    </w:p>
    <w:p>
      <w:pPr>
        <w:pStyle w:val="ListBullet"/>
      </w:pPr>
      <w:r>
        <w:t>✅ Windows biztonsági modell</w:t>
      </w:r>
    </w:p>
    <w:p/>
    <w:p>
      <w:pPr>
        <w:pStyle w:val="Heading3"/>
      </w:pPr>
      <w:r>
        <w:t>Hibakezelés</w:t>
      </w:r>
    </w:p>
    <w:p>
      <w:pPr>
        <w:pStyle w:val="ListBullet"/>
      </w:pPr>
      <w:r>
        <w:t>✅ Try-except blokkok minden kritikus ponton</w:t>
      </w:r>
    </w:p>
    <w:p>
      <w:pPr>
        <w:pStyle w:val="ListBullet"/>
      </w:pPr>
      <w:r>
        <w:t>✅ Részletes error logging</w:t>
      </w:r>
    </w:p>
    <w:p>
      <w:pPr>
        <w:pStyle w:val="ListBullet"/>
      </w:pPr>
      <w:r>
        <w:t>✅ Graceful degradation</w:t>
      </w:r>
    </w:p>
    <w:p/>
    <w:p>
      <w:pPr>
        <w:pStyle w:val="Heading2"/>
      </w:pPr>
      <w:r>
        <w:t>FÜGGŐSÉGEK</w:t>
      </w:r>
    </w:p>
    <w:p/>
    <w:p>
      <w:pPr>
        <w:pStyle w:val="Heading3"/>
      </w:pPr>
      <w:r>
        <w:t>Python csomagok</w:t>
      </w:r>
    </w:p>
    <w:p>
      <w:pPr>
        <w:pStyle w:val="NoSpacing"/>
      </w:pPr>
      <w:r>
        <w:rPr>
          <w:rFonts w:ascii="Consolas" w:hAnsi="Consolas"/>
          <w:sz w:val="18"/>
        </w:rPr>
        <w:t>robotframework==6.1.1</w:t>
        <w:br/>
        <w:t>robotframework-databaselibrary==1.2.4</w:t>
        <w:br/>
        <w:t>python-docx==0.8.11</w:t>
        <w:br/>
        <w:t>openpyxl==3.1.2</w:t>
        <w:br/>
        <w:t>pywin32==306</w:t>
      </w:r>
    </w:p>
    <w:p/>
    <w:p>
      <w:pPr>
        <w:pStyle w:val="Heading3"/>
      </w:pPr>
      <w:r>
        <w:t>Rendszerkövetelmények</w:t>
      </w:r>
    </w:p>
    <w:p>
      <w:pPr>
        <w:pStyle w:val="ListBullet"/>
      </w:pPr>
      <w:r>
        <w:t>OS: Windows 10/11</w:t>
      </w:r>
    </w:p>
    <w:p>
      <w:pPr>
        <w:pStyle w:val="ListBullet"/>
      </w:pPr>
      <w:r>
        <w:t>Python: 3.8+</w:t>
      </w:r>
    </w:p>
    <w:p>
      <w:pPr>
        <w:pStyle w:val="ListBullet"/>
      </w:pPr>
      <w:r>
        <w:t>Outlook: Microsoft Outlook telepítve és konfigurálva</w:t>
      </w:r>
    </w:p>
    <w:p>
      <w:pPr>
        <w:pStyle w:val="ListBullet"/>
      </w:pPr>
      <w:r>
        <w:t>Memória: Min. 4GB RAM</w:t>
      </w:r>
    </w:p>
    <w:p>
      <w:pPr>
        <w:pStyle w:val="ListBullet"/>
      </w:pPr>
      <w:r>
        <w:t>Tárhely: Min. 1GB szabad hely</w:t>
      </w:r>
    </w:p>
    <w:p/>
    <w:p>
      <w:pPr>
        <w:pStyle w:val="Heading2"/>
      </w:pPr>
      <w:r>
        <w:t>KARBANTARTÁS</w:t>
      </w:r>
    </w:p>
    <w:p/>
    <w:p>
      <w:pPr>
        <w:pStyle w:val="Heading3"/>
      </w:pPr>
      <w:r>
        <w:t>Adatbázis tisztítás</w:t>
      </w:r>
    </w:p>
    <w:p>
      <w:pPr>
        <w:pStyle w:val="NoSpacing"/>
      </w:pPr>
      <w:r>
        <w:rPr>
          <w:rFonts w:ascii="Consolas" w:hAnsi="Consolas"/>
          <w:sz w:val="18"/>
        </w:rPr>
        <w:t>DELETE FROM redundancia WHERE record_date &lt; date('now', '-90 days');</w:t>
        <w:br/>
        <w:t>VACUUM;</w:t>
      </w:r>
    </w:p>
    <w:p/>
    <w:p>
      <w:pPr>
        <w:pStyle w:val="Heading3"/>
      </w:pPr>
      <w:r>
        <w:t>Log fájlok rotáció</w:t>
      </w:r>
    </w:p>
    <w:p>
      <w:pPr>
        <w:pStyle w:val="NoSpacing"/>
      </w:pPr>
      <w:r>
        <w:rPr>
          <w:rFonts w:ascii="Consolas" w:hAnsi="Consolas"/>
          <w:sz w:val="18"/>
        </w:rPr>
        <w:t>Get-ChildItem results\ -Name "*.html" | Where-Object {$_.LastWriteTime -lt (Get-Date).AddDays(-30)} | Remove-Item</w:t>
      </w:r>
    </w:p>
    <w:p/>
    <w:p>
      <w:pPr>
        <w:pStyle w:val="Heading2"/>
      </w:pPr>
      <w:r>
        <w:t>HIBAELHÁRÍTÁS</w:t>
      </w:r>
    </w:p>
    <w:p/>
    <w:p>
      <w:pPr>
        <w:pStyle w:val="Heading3"/>
      </w:pPr>
      <w:r>
        <w:t>Gyakori hibák</w:t>
      </w:r>
    </w:p>
    <w:p>
      <w:pPr>
        <w:pStyle w:val="ListNumber"/>
      </w:pPr>
      <w:r>
        <w:t>Email küldés hiba: Outlook újraindítás</w:t>
      </w:r>
    </w:p>
    <w:p>
      <w:pPr>
        <w:pStyle w:val="ListNumber"/>
      </w:pPr>
      <w:r>
        <w:t>DOCX olvasási hiba: Fájl integritás ellenőrzés</w:t>
      </w:r>
    </w:p>
    <w:p>
      <w:pPr>
        <w:pStyle w:val="ListNumber"/>
      </w:pPr>
      <w:r>
        <w:t>Adatbázis lock: Kapcsolatok bezárása</w:t>
      </w:r>
    </w:p>
    <w:p/>
    <w:p>
      <w:pPr>
        <w:pStyle w:val="Heading3"/>
      </w:pPr>
      <w:r>
        <w:t>Debug mód</w:t>
      </w:r>
    </w:p>
    <w:p>
      <w:pPr>
        <w:pStyle w:val="NoSpacing"/>
      </w:pPr>
      <w:r>
        <w:rPr>
          <w:rFonts w:ascii="Consolas" w:hAnsi="Consolas"/>
          <w:sz w:val="18"/>
        </w:rPr>
        <w:t>Log To Console    ${variable_value}</w:t>
        <w:br/>
        <w:t>Log    Detailed information    DEBUG</w:t>
      </w:r>
    </w:p>
    <w:p/>
    <w:p>
      <w:r>
        <w:t>---</w:t>
      </w:r>
    </w:p>
    <w:p/>
    <w:p>
      <w:r>
        <w:t>🔧 Technikai dokumentáció - v2.1.0</w:t>
      </w:r>
    </w:p>
    <w:p>
      <w:r>
        <w:t>📅 Frissítve: 2025.08.25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