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Plágium Ellenőrző Rendszer - Áttekintés</w:t>
      </w:r>
    </w:p>
    <w:p/>
    <w:p>
      <w:pPr>
        <w:pStyle w:val="Heading1"/>
      </w:pPr>
      <w:r>
        <w:t>Robot Framework Plágium Ellenőrző Rendszer</w:t>
      </w:r>
    </w:p>
    <w:p/>
    <w:p>
      <w:r>
        <w:t>![Robot Framework](https://robotframework.org/)</w:t>
      </w:r>
    </w:p>
    <w:p>
      <w:r>
        <w:t>![Python](https://www.python.org/)</w:t>
      </w:r>
    </w:p>
    <w:p>
      <w:r>
        <w:t>![SQLite](https://sqlite.org/)</w:t>
      </w:r>
    </w:p>
    <w:p>
      <w:r>
        <w:t>![License](LICENSE)</w:t>
      </w:r>
    </w:p>
    <w:p/>
    <w:p>
      <w:r>
        <w:t>&gt; 🔍 Automatizált DOCX dokumentum plágium ellenőrzés hash-alapú algoritmussal, Excel jelentéskészítéssel és automatikus email értesítéssel.</w:t>
      </w:r>
    </w:p>
    <w:p/>
    <w:p>
      <w:pPr>
        <w:pStyle w:val="Heading2"/>
      </w:pPr>
      <w:r>
        <w:t>Főbb funkciók</w:t>
      </w:r>
    </w:p>
    <w:p/>
    <w:p>
      <w:pPr>
        <w:pStyle w:val="ListBullet"/>
      </w:pPr>
      <w:r>
        <w:t>🔍 Automatikus plágium detektálás SHA-256 hash algoritmussal</w:t>
      </w:r>
    </w:p>
    <w:p>
      <w:pPr>
        <w:pStyle w:val="ListBullet"/>
      </w:pPr>
      <w:r>
        <w:t>📊 Excel jelentések színkódolt státusz kategóriákkal</w:t>
      </w:r>
    </w:p>
    <w:p>
      <w:pPr>
        <w:pStyle w:val="ListBullet"/>
      </w:pPr>
      <w:r>
        <w:t>📧 Automatikus email küldés Outlook COM integrációval</w:t>
      </w:r>
    </w:p>
    <w:p>
      <w:pPr>
        <w:pStyle w:val="ListBullet"/>
      </w:pPr>
      <w:r>
        <w:t>🗄️ SQLite adatbázis teljes előzmény nyilvántartással</w:t>
      </w:r>
    </w:p>
    <w:p>
      <w:pPr>
        <w:pStyle w:val="ListBullet"/>
      </w:pPr>
      <w:r>
        <w:t>🎯 Háromszintű kategorizálás: Rendben / Gyanús / Másolt</w:t>
      </w:r>
    </w:p>
    <w:p>
      <w:pPr>
        <w:pStyle w:val="ListBullet"/>
      </w:pPr>
      <w:r>
        <w:t>🔄 Batch feldolgozás több dokumentum egyidejű kezelésére</w:t>
      </w:r>
    </w:p>
    <w:p/>
    <w:p>
      <w:pPr>
        <w:pStyle w:val="Heading2"/>
      </w:pPr>
      <w:r>
        <w:t>Gyors indítás</w:t>
      </w:r>
    </w:p>
    <w:p/>
    <w:p>
      <w:pPr>
        <w:pStyle w:val="Heading3"/>
      </w:pPr>
      <w:r>
        <w:t>1️⃣ Telepítés</w:t>
      </w:r>
    </w:p>
    <w:p>
      <w:pPr>
        <w:pStyle w:val="NoSpacing"/>
      </w:pPr>
      <w:r>
        <w:rPr>
          <w:rFonts w:ascii="Consolas" w:hAnsi="Consolas"/>
          <w:sz w:val="18"/>
        </w:rPr>
        <w:t># Virtuális környezet aktiválása</w:t>
        <w:br/>
        <w:t>rf_env\Scripts\activate</w:t>
        <w:br/>
        <w:br/>
        <w:t># Vagy egyszerűen</w:t>
        <w:br/>
        <w:t>.\telepito.bat</w:t>
      </w:r>
    </w:p>
    <w:p/>
    <w:p>
      <w:pPr>
        <w:pStyle w:val="Heading3"/>
      </w:pPr>
      <w:r>
        <w:t>2️⃣ Konfiguráció</w:t>
      </w:r>
    </w:p>
    <w:p>
      <w:pPr>
        <w:pStyle w:val="NoSpacing"/>
      </w:pPr>
      <w:r>
        <w:rPr>
          <w:rFonts w:ascii="Consolas" w:hAnsi="Consolas"/>
          <w:sz w:val="18"/>
        </w:rPr>
        <w:t># Plagium.config szerkesztése</w:t>
        <w:br/>
        <w:t>email=your-email@company.com</w:t>
        <w:br/>
        <w:t>input_folder=C:\Documents\ToCheck</w:t>
        <w:br/>
        <w:t>output_folder=C:\Reports</w:t>
      </w:r>
    </w:p>
    <w:p/>
    <w:p>
      <w:pPr>
        <w:pStyle w:val="Heading3"/>
      </w:pPr>
      <w:r>
        <w:t>3️⃣ Futtatás</w:t>
      </w:r>
    </w:p>
    <w:p>
      <w:pPr>
        <w:pStyle w:val="NoSpacing"/>
      </w:pPr>
      <w:r>
        <w:rPr>
          <w:rFonts w:ascii="Consolas" w:hAnsi="Consolas"/>
          <w:sz w:val="18"/>
        </w:rPr>
        <w:t># Robot Framework teszt futtatása</w:t>
        <w:br/>
        <w:t>rf_env\Scripts\robot.exe PLG-00-main.robot</w:t>
        <w:br/>
        <w:br/>
        <w:t># Vagy batch fájlon keresztül</w:t>
        <w:br/>
        <w:t>start.bat</w:t>
      </w:r>
    </w:p>
    <w:p/>
    <w:p>
      <w:pPr>
        <w:pStyle w:val="Heading2"/>
      </w:pPr>
      <w:r>
        <w:t>Eredmény példa</w:t>
      </w:r>
    </w:p>
    <w:p/>
    <w:p>
      <w:pPr>
        <w:pStyle w:val="Heading3"/>
      </w:pPr>
      <w:r>
        <w:t>Konsol kimenet</w:t>
      </w:r>
    </w:p>
    <w:p>
      <w:pPr>
        <w:pStyle w:val="NoSpacing"/>
      </w:pPr>
      <w:r>
        <w:rPr>
          <w:rFonts w:ascii="Consolas" w:hAnsi="Consolas"/>
          <w:sz w:val="18"/>
        </w:rPr>
        <w:t>=== DOCX FÁJLOK KERESÉSE ===</w:t>
        <w:br/>
        <w:t>Talált DOCX fájlok száma: 6</w:t>
        <w:br/>
        <w:br/>
        <w:t>🏆 VÉGSŐ ÖSSZESÍTÉS:</w:t>
        <w:br/>
        <w:t>📊 Összes dokumentum: 45</w:t>
        <w:br/>
        <w:t>🟢 Rendben: 41 dokumentum (91.1%)</w:t>
        <w:br/>
        <w:t>🟡 Gyanús: 2 dokumentum (4.4%)</w:t>
        <w:br/>
        <w:t>🔴 Másolt: 2 dokumentum (4.4%)</w:t>
        <w:br/>
        <w:br/>
        <w:t>✅ Excel fájl: plagium_eredmenyek_20250825_040223.xlsx</w:t>
        <w:br/>
        <w:t>🎯 PLAGIUM ELLENORZÉS TELJES FOLYAMATA BEFEJEZVE! ✅</w:t>
      </w:r>
    </w:p>
    <w:p/>
    <w:p>
      <w:pPr>
        <w:pStyle w:val="Heading3"/>
      </w:pPr>
      <w:r>
        <w:t>Automatikus email</w:t>
      </w:r>
    </w:p>
    <w:p>
      <w:pPr>
        <w:pStyle w:val="ListBullet"/>
      </w:pPr>
      <w:r>
        <w:t>HTML formátumú jelentés színkódolt státuszokkal</w:t>
      </w:r>
    </w:p>
    <w:p>
      <w:pPr>
        <w:pStyle w:val="ListBullet"/>
      </w:pPr>
      <w:r>
        <w:t>Excel melléklet részletes adatokkal</w:t>
      </w:r>
    </w:p>
    <w:p>
      <w:pPr>
        <w:pStyle w:val="ListBullet"/>
      </w:pPr>
      <w:r>
        <w:t>Összesítő statisztikák százalékos megoszlással</w:t>
      </w:r>
    </w:p>
    <w:p/>
    <w:p>
      <w:pPr>
        <w:pStyle w:val="Heading2"/>
      </w:pPr>
      <w:r>
        <w:t>Rendszer architektúra</w:t>
      </w:r>
    </w:p>
    <w:p/>
    <w:p>
      <w:pPr>
        <w:pStyle w:val="NoSpacing"/>
      </w:pPr>
      <w:r>
        <w:rPr>
          <w:rFonts w:ascii="Consolas" w:hAnsi="Consolas"/>
          <w:sz w:val="18"/>
        </w:rPr>
        <w:t>📁 PlagiumEllenorzes/</w:t>
        <w:br/>
        <w:t>├── 🤖 PLG-00-main.robot          # Fő Robot Framework teszt</w:t>
        <w:br/>
        <w:t>├── ⚙️ Plagium.config             # Konfigurációs fájl</w:t>
        <w:br/>
        <w:t>├── 📚 libraries/                 # Python modulok</w:t>
        <w:br/>
        <w:t>│   ├── 🐍 DocxReader.py          # DOCX olvasó library</w:t>
        <w:br/>
        <w:t>│   ├── 📧 send_email.py          # Email küldő rendszer</w:t>
        <w:br/>
        <w:t>│   ├── 📊 excel_export_simple.py # Excel export engine</w:t>
        <w:br/>
        <w:t>│   └── ⚙️ get_config.py          # Konfiguráció betöltő</w:t>
        <w:br/>
        <w:t>├── 📂 resources/                 # Robot Framework erőforrások</w:t>
        <w:br/>
        <w:t>│   ├── 🔑 keywords.robot         # Kulcsszó definíciók</w:t>
        <w:br/>
        <w:t>│   └── 🔢 variables.robot        # Változó definíciók</w:t>
        <w:br/>
        <w:t>├── 🗃️ test_database.db           # SQLite adatbázis</w:t>
        <w:br/>
        <w:t>└── 🐍 rf_env/                    # Python virtuális környezet</w:t>
      </w:r>
    </w:p>
    <w:p/>
    <w:p>
      <w:pPr>
        <w:pStyle w:val="Heading2"/>
      </w:pPr>
      <w:r>
        <w:t>Plágium algoritmus</w:t>
      </w:r>
    </w:p>
    <w:p/>
    <w:p>
      <w:pPr>
        <w:pStyle w:val="Heading3"/>
      </w:pPr>
      <w:r>
        <w:t>Hash-alapú összehasonlítás</w:t>
      </w:r>
    </w:p>
    <w:p>
      <w:pPr>
        <w:pStyle w:val="ListNumber"/>
      </w:pPr>
      <w:r>
        <w:t>📄 DOCX beolvasás: Szöveges tartalom kinyerése</w:t>
      </w:r>
    </w:p>
    <w:p>
      <w:pPr>
        <w:pStyle w:val="ListNumber"/>
      </w:pPr>
      <w:r>
        <w:t>🔐 SHA-256 hash: Minden sorhoz egyedi hash generálás</w:t>
      </w:r>
    </w:p>
    <w:p>
      <w:pPr>
        <w:pStyle w:val="ListNumber"/>
      </w:pPr>
      <w:r>
        <w:t>🔍 Összehasonlítás: Hash értékek összevetése adatbázisban</w:t>
      </w:r>
    </w:p>
    <w:p>
      <w:pPr>
        <w:pStyle w:val="ListNumber"/>
      </w:pPr>
      <w:r>
        <w:t>📊 Kategorizálás: Redundancia hossz alapján értékelés</w:t>
      </w:r>
    </w:p>
    <w:p/>
    <w:p>
      <w:pPr>
        <w:pStyle w:val="Heading3"/>
      </w:pPr>
      <w:r>
        <w:t>Kategorizálási szabályok</w:t>
      </w:r>
    </w:p>
    <w:p>
      <w:pPr>
        <w:pStyle w:val="ListBullet"/>
      </w:pPr>
      <w:r>
        <w:t>🟢 Rendben: &lt; 300 karakter redundancia</w:t>
      </w:r>
    </w:p>
    <w:p>
      <w:pPr>
        <w:pStyle w:val="ListBullet"/>
      </w:pPr>
      <w:r>
        <w:t>🟡 Gyanús: 300-1200 karakter redundancia</w:t>
      </w:r>
    </w:p>
    <w:p>
      <w:pPr>
        <w:pStyle w:val="ListBullet"/>
      </w:pPr>
      <w:r>
        <w:t>🔴 Másolt: &gt; 1200 karakter redundancia</w:t>
      </w:r>
    </w:p>
    <w:p/>
    <w:p>
      <w:pPr>
        <w:pStyle w:val="Heading2"/>
      </w:pPr>
      <w:r>
        <w:t>Email automatizálás</w:t>
      </w:r>
    </w:p>
    <w:p/>
    <w:p>
      <w:pPr>
        <w:pStyle w:val="Heading3"/>
      </w:pPr>
      <w:r>
        <w:t>Háromszintű küldési stratégia</w:t>
      </w:r>
    </w:p>
    <w:p>
      <w:pPr>
        <w:pStyle w:val="ListNumber"/>
      </w:pPr>
      <w:r>
        <w:t>🎯 Outlook COM: Automatikus mail.Send() hívás</w:t>
      </w:r>
    </w:p>
    <w:p>
      <w:pPr>
        <w:pStyle w:val="ListNumber"/>
      </w:pPr>
      <w:r>
        <w:t>💾 Piszkozat: Fallback mentés Drafts mappába</w:t>
      </w:r>
    </w:p>
    <w:p>
      <w:pPr>
        <w:pStyle w:val="ListNumber"/>
      </w:pPr>
      <w:r>
        <w:t>📝 Hibanapló: Részletes hibajelentés</w:t>
      </w:r>
    </w:p>
    <w:p/>
    <w:p>
      <w:pPr>
        <w:pStyle w:val="NoSpacing"/>
      </w:pPr>
      <w:r>
        <w:rPr>
          <w:rFonts w:ascii="Consolas" w:hAnsi="Consolas"/>
          <w:sz w:val="18"/>
        </w:rPr>
        <w:t># Outlook COM automatikus küldés</w:t>
        <w:br/>
        <w:t>outlook = win32com.client.Dispatch("Outlook.Application")</w:t>
        <w:br/>
        <w:t>mail = outlook.CreateItem(0)</w:t>
        <w:br/>
        <w:t>mail.Send()  # 🚀 AUTOMATIKUS KÜLDÉS</w:t>
      </w:r>
    </w:p>
    <w:p/>
    <w:p>
      <w:pPr>
        <w:pStyle w:val="Heading2"/>
      </w:pPr>
      <w:r>
        <w:t>Adatbázis struktúra</w:t>
      </w:r>
    </w:p>
    <w:p/>
    <w:p>
      <w:pPr>
        <w:pStyle w:val="Heading3"/>
      </w:pPr>
      <w:r>
        <w:t>Redundancia tábla</w:t>
      </w:r>
    </w:p>
    <w:p>
      <w:pPr>
        <w:pStyle w:val="ListBullet"/>
      </w:pPr>
      <w:r>
        <w:t>status: Kategorizálás (Rendben/Gyanús/Másolt)</w:t>
      </w:r>
    </w:p>
    <w:p>
      <w:pPr>
        <w:pStyle w:val="ListBullet"/>
      </w:pPr>
      <w:r>
        <w:t>file_name: Dokumentum neve</w:t>
      </w:r>
    </w:p>
    <w:p>
      <w:pPr>
        <w:pStyle w:val="ListBullet"/>
      </w:pPr>
      <w:r>
        <w:t>maxismeteltkarakterszam: Legnagyobb redundancia</w:t>
      </w:r>
    </w:p>
    <w:p>
      <w:pPr>
        <w:pStyle w:val="ListBullet"/>
      </w:pPr>
      <w:r>
        <w:t>record_date: Feldolgozás dátuma</w:t>
      </w:r>
    </w:p>
    <w:p/>
    <w:p>
      <w:pPr>
        <w:pStyle w:val="Heading3"/>
      </w:pPr>
      <w:r>
        <w:t>HashCodes tábla</w:t>
      </w:r>
    </w:p>
    <w:p>
      <w:pPr>
        <w:pStyle w:val="ListBullet"/>
      </w:pPr>
      <w:r>
        <w:t>hash_value: SHA-256 hash (PRIMARY KEY)</w:t>
      </w:r>
    </w:p>
    <w:p>
      <w:pPr>
        <w:pStyle w:val="ListBullet"/>
      </w:pPr>
      <w:r>
        <w:t>filename, filepath: Fájl információk</w:t>
      </w:r>
    </w:p>
    <w:p>
      <w:pPr>
        <w:pStyle w:val="ListBullet"/>
      </w:pPr>
      <w:r>
        <w:t>line_content: Eredeti szöveg tartalom</w:t>
      </w:r>
    </w:p>
    <w:p/>
    <w:p>
      <w:pPr>
        <w:pStyle w:val="Heading3"/>
      </w:pPr>
      <w:r>
        <w:t>Repeat tábla</w:t>
      </w:r>
    </w:p>
    <w:p>
      <w:pPr>
        <w:pStyle w:val="ListBullet"/>
      </w:pPr>
      <w:r>
        <w:t>repeated_line: Ismétlődő szövegrészek</w:t>
      </w:r>
    </w:p>
    <w:p>
      <w:pPr>
        <w:pStyle w:val="ListBullet"/>
      </w:pPr>
      <w:r>
        <w:t>block_id: Ismétlési blokk azonosító</w:t>
      </w:r>
    </w:p>
    <w:p>
      <w:pPr>
        <w:pStyle w:val="ListBullet"/>
      </w:pPr>
      <w:r>
        <w:t>sumlinelength: Összesített redundancia hossz</w:t>
      </w:r>
    </w:p>
    <w:p/>
    <w:p>
      <w:pPr>
        <w:pStyle w:val="Heading2"/>
      </w:pPr>
      <w:r>
        <w:t>Konfiguráció</w:t>
      </w:r>
    </w:p>
    <w:p/>
    <w:p>
      <w:pPr>
        <w:pStyle w:val="Heading3"/>
      </w:pPr>
      <w:r>
        <w:t>Plagium.config beállítások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Paraméter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Leírás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Példa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Címzett email</w:t>
            </w:r>
          </w:p>
        </w:tc>
        <w:tc>
          <w:tcPr>
            <w:tcW w:type="dxa" w:w="2880"/>
          </w:tcPr>
          <w:p>
            <w:r>
              <w:t>manager@company.hu</w:t>
            </w:r>
          </w:p>
        </w:tc>
      </w:tr>
      <w:tr>
        <w:tc>
          <w:tcPr>
            <w:tcW w:type="dxa" w:w="2880"/>
          </w:tcPr>
          <w:p>
            <w:r>
              <w:t>input_folder</w:t>
            </w:r>
          </w:p>
        </w:tc>
        <w:tc>
          <w:tcPr>
            <w:tcW w:type="dxa" w:w="2880"/>
          </w:tcPr>
          <w:p>
            <w:r>
              <w:t>DOCX forrás könyvtár</w:t>
            </w:r>
          </w:p>
        </w:tc>
        <w:tc>
          <w:tcPr>
            <w:tcW w:type="dxa" w:w="2880"/>
          </w:tcPr>
          <w:p>
            <w:r>
              <w:t>C:\Documents\Check</w:t>
            </w:r>
          </w:p>
        </w:tc>
      </w:tr>
      <w:tr>
        <w:tc>
          <w:tcPr>
            <w:tcW w:type="dxa" w:w="2880"/>
          </w:tcPr>
          <w:p>
            <w:r>
              <w:t>output_folder</w:t>
            </w:r>
          </w:p>
        </w:tc>
        <w:tc>
          <w:tcPr>
            <w:tcW w:type="dxa" w:w="2880"/>
          </w:tcPr>
          <w:p>
            <w:r>
              <w:t>Excel cél könyvtár</w:t>
            </w:r>
          </w:p>
        </w:tc>
        <w:tc>
          <w:tcPr>
            <w:tcW w:type="dxa" w:w="2880"/>
          </w:tcPr>
          <w:p>
            <w:r>
              <w:t>C:\Reports\Output</w:t>
            </w:r>
          </w:p>
        </w:tc>
      </w:tr>
      <w:tr>
        <w:tc>
          <w:tcPr>
            <w:tcW w:type="dxa" w:w="2880"/>
          </w:tcPr>
          <w:p>
            <w:r>
              <w:t>email_subject</w:t>
            </w:r>
          </w:p>
        </w:tc>
        <w:tc>
          <w:tcPr>
            <w:tcW w:type="dxa" w:w="2880"/>
          </w:tcPr>
          <w:p>
            <w:r>
              <w:t>Email tárgy sablon</w:t>
            </w:r>
          </w:p>
        </w:tc>
        <w:tc>
          <w:tcPr>
            <w:tcW w:type="dxa" w:w="2880"/>
          </w:tcPr>
          <w:p>
            <w:r>
              <w:t>Plágium Jelentés</w:t>
            </w:r>
          </w:p>
        </w:tc>
      </w:tr>
      <w:tr>
        <w:tc>
          <w:tcPr>
            <w:tcW w:type="dxa" w:w="2880"/>
          </w:tcPr>
          <w:p>
            <w:r>
              <w:t>excel_prefix</w:t>
            </w:r>
          </w:p>
        </w:tc>
        <w:tc>
          <w:tcPr>
            <w:tcW w:type="dxa" w:w="2880"/>
          </w:tcPr>
          <w:p>
            <w:r>
              <w:t>Excel fájl prefix</w:t>
            </w:r>
          </w:p>
        </w:tc>
        <w:tc>
          <w:tcPr>
            <w:tcW w:type="dxa" w:w="2880"/>
          </w:tcPr>
          <w:p>
            <w:r>
              <w:t>plagium_report</w:t>
            </w:r>
          </w:p>
        </w:tc>
      </w:tr>
    </w:tbl>
    <w:p/>
    <w:p>
      <w:pPr>
        <w:pStyle w:val="Heading2"/>
      </w:pPr>
      <w:r>
        <w:t>Rendszerkövetelmények</w:t>
      </w:r>
    </w:p>
    <w:p/>
    <w:p>
      <w:pPr>
        <w:pStyle w:val="ListBullet"/>
      </w:pPr>
      <w:r>
        <w:t>OS: Windows 10/11</w:t>
      </w:r>
    </w:p>
    <w:p>
      <w:pPr>
        <w:pStyle w:val="ListBullet"/>
      </w:pPr>
      <w:r>
        <w:t>Python: 3.8+ (python.org)</w:t>
      </w:r>
    </w:p>
    <w:p>
      <w:pPr>
        <w:pStyle w:val="ListBullet"/>
      </w:pPr>
      <w:r>
        <w:t>Outlook: Microsoft Outlook telepítve</w:t>
      </w:r>
    </w:p>
    <w:p>
      <w:pPr>
        <w:pStyle w:val="ListBullet"/>
      </w:pPr>
      <w:r>
        <w:t>Memória: Min. 4GB RAM</w:t>
      </w:r>
    </w:p>
    <w:p>
      <w:pPr>
        <w:pStyle w:val="ListBullet"/>
      </w:pPr>
      <w:r>
        <w:t>Tárhely: Min. 1GB szabad hely</w:t>
      </w:r>
    </w:p>
    <w:p/>
    <w:p>
      <w:pPr>
        <w:pStyle w:val="Heading2"/>
      </w:pPr>
      <w:r>
        <w:t>Függőségek</w:t>
      </w:r>
    </w:p>
    <w:p/>
    <w:p>
      <w:pPr>
        <w:pStyle w:val="NoSpacing"/>
      </w:pPr>
      <w:r>
        <w:rPr>
          <w:rFonts w:ascii="Consolas" w:hAnsi="Consolas"/>
          <w:sz w:val="18"/>
        </w:rPr>
        <w:t>robotframework==6.1.1</w:t>
        <w:br/>
        <w:t>robotframework-databaselibrary==1.2.4</w:t>
        <w:br/>
        <w:t>python-docx==0.8.11</w:t>
        <w:br/>
        <w:t>openpyxl==3.1.2</w:t>
        <w:br/>
        <w:t>pywin32==306</w:t>
      </w:r>
    </w:p>
    <w:p/>
    <w:p>
      <w:pPr>
        <w:pStyle w:val="Heading2"/>
      </w:pPr>
      <w:r>
        <w:t>Telepítés részletesen</w:t>
      </w:r>
    </w:p>
    <w:p/>
    <w:p>
      <w:pPr>
        <w:pStyle w:val="Heading3"/>
      </w:pPr>
      <w:r>
        <w:t>1️⃣ Python telepítés</w:t>
      </w:r>
    </w:p>
    <w:p>
      <w:pPr>
        <w:pStyle w:val="NoSpacing"/>
      </w:pPr>
      <w:r>
        <w:rPr>
          <w:rFonts w:ascii="Consolas" w:hAnsi="Consolas"/>
          <w:sz w:val="18"/>
        </w:rPr>
        <w:t># Python letöltés: https://python.org</w:t>
        <w:br/>
        <w:t>python --version  # Ellenőrzés</w:t>
      </w:r>
    </w:p>
    <w:p/>
    <w:p>
      <w:pPr>
        <w:pStyle w:val="Heading3"/>
      </w:pPr>
      <w:r>
        <w:t>2️⃣ Projekt klónozás</w:t>
      </w:r>
    </w:p>
    <w:p>
      <w:pPr>
        <w:pStyle w:val="NoSpacing"/>
      </w:pPr>
      <w:r>
        <w:rPr>
          <w:rFonts w:ascii="Consolas" w:hAnsi="Consolas"/>
          <w:sz w:val="18"/>
        </w:rPr>
        <w:t>git clone https://github.com/your-repo/plagium-checker.git</w:t>
        <w:br/>
        <w:t>cd plagium-checker</w:t>
      </w:r>
    </w:p>
    <w:p/>
    <w:p>
      <w:pPr>
        <w:pStyle w:val="Heading3"/>
      </w:pPr>
      <w:r>
        <w:t>3️⃣ Virtuális környezet</w:t>
      </w:r>
    </w:p>
    <w:p>
      <w:pPr>
        <w:pStyle w:val="NoSpacing"/>
      </w:pPr>
      <w:r>
        <w:rPr>
          <w:rFonts w:ascii="Consolas" w:hAnsi="Consolas"/>
          <w:sz w:val="18"/>
        </w:rPr>
        <w:t>python -m venv rf_env</w:t>
        <w:br/>
        <w:t>rf_env\Scripts\activate</w:t>
        <w:br/>
        <w:t>pip install -r requirements.txt</w:t>
      </w:r>
    </w:p>
    <w:p/>
    <w:p>
      <w:pPr>
        <w:pStyle w:val="Heading3"/>
      </w:pPr>
      <w:r>
        <w:t>4️⃣ Konfiguráció</w:t>
      </w:r>
    </w:p>
    <w:p>
      <w:pPr>
        <w:pStyle w:val="NoSpacing"/>
      </w:pPr>
      <w:r>
        <w:rPr>
          <w:rFonts w:ascii="Consolas" w:hAnsi="Consolas"/>
          <w:sz w:val="18"/>
        </w:rPr>
        <w:t>notepad Plagium.config  # Email és könyvtárak beállítása</w:t>
      </w:r>
    </w:p>
    <w:p/>
    <w:p>
      <w:pPr>
        <w:pStyle w:val="Heading2"/>
      </w:pPr>
      <w:r>
        <w:t>Tesztelés</w:t>
      </w:r>
    </w:p>
    <w:p/>
    <w:p>
      <w:pPr>
        <w:pStyle w:val="Heading3"/>
      </w:pPr>
      <w:r>
        <w:t>Unit tesztek</w:t>
      </w:r>
    </w:p>
    <w:p>
      <w:pPr>
        <w:pStyle w:val="NoSpacing"/>
      </w:pPr>
      <w:r>
        <w:rPr>
          <w:rFonts w:ascii="Consolas" w:hAnsi="Consolas"/>
          <w:sz w:val="18"/>
        </w:rPr>
        <w:t># Hash generálás teszt</w:t>
        <w:br/>
        <w:t>rf_env\Scripts\python.exe -c "from libraries.DocxReader import *; print('Hash test OK')"</w:t>
        <w:br/>
        <w:br/>
        <w:t># Email teszt</w:t>
        <w:br/>
        <w:t>rf_env\Scripts\python.exe libraries\send_email.py</w:t>
        <w:br/>
        <w:br/>
        <w:t># Excel export teszt</w:t>
        <w:br/>
        <w:t>rf_env\Scripts\python.exe libraries\excel_export_simple.py test.xlsx</w:t>
      </w:r>
    </w:p>
    <w:p/>
    <w:p>
      <w:pPr>
        <w:pStyle w:val="Heading3"/>
      </w:pPr>
      <w:r>
        <w:t>Integrációs teszt</w:t>
      </w:r>
    </w:p>
    <w:p>
      <w:pPr>
        <w:pStyle w:val="NoSpacing"/>
      </w:pPr>
      <w:r>
        <w:rPr>
          <w:rFonts w:ascii="Consolas" w:hAnsi="Consolas"/>
          <w:sz w:val="18"/>
        </w:rPr>
        <w:t># Teljes folyamat dry-run</w:t>
        <w:br/>
        <w:t>rf_env\Scripts\robot.exe --dryrun PLG-00-main.robot</w:t>
      </w:r>
    </w:p>
    <w:p/>
    <w:p>
      <w:pPr>
        <w:pStyle w:val="Heading2"/>
      </w:pPr>
      <w:r>
        <w:t>Teljesítmény</w:t>
      </w:r>
    </w:p>
    <w:p/>
    <w:p>
      <w:pPr>
        <w:pStyle w:val="Heading3"/>
      </w:pPr>
      <w:r>
        <w:t>Feldolgozási sebesség</w:t>
      </w:r>
    </w:p>
    <w:p>
      <w:pPr>
        <w:pStyle w:val="ListBullet"/>
      </w:pPr>
      <w:r>
        <w:t>Kis fájl (&lt;1MB): ~10-15 másodperc</w:t>
      </w:r>
    </w:p>
    <w:p>
      <w:pPr>
        <w:pStyle w:val="ListBullet"/>
      </w:pPr>
      <w:r>
        <w:t>Közepes fájl (1-5MB): ~30-60 másodperc</w:t>
      </w:r>
    </w:p>
    <w:p>
      <w:pPr>
        <w:pStyle w:val="ListBullet"/>
      </w:pPr>
      <w:r>
        <w:t>Nagy fájl (&gt;5MB): ~2-5 perc</w:t>
      </w:r>
    </w:p>
    <w:p/>
    <w:p>
      <w:pPr>
        <w:pStyle w:val="Heading3"/>
      </w:pPr>
      <w:r>
        <w:t>Skálázhatóság</w:t>
      </w:r>
    </w:p>
    <w:p>
      <w:pPr>
        <w:pStyle w:val="ListBullet"/>
      </w:pPr>
      <w:r>
        <w:t>Batch méret: 50+ fájl egyidejűleg</w:t>
      </w:r>
    </w:p>
    <w:p>
      <w:pPr>
        <w:pStyle w:val="ListBullet"/>
      </w:pPr>
      <w:r>
        <w:t>Adatbázis: 10,000+ dokumentum</w:t>
      </w:r>
    </w:p>
    <w:p>
      <w:pPr>
        <w:pStyle w:val="ListBullet"/>
      </w:pPr>
      <w:r>
        <w:t>Hash tábla: 1M+ bejegyzés</w:t>
      </w:r>
    </w:p>
    <w:p/>
    <w:p>
      <w:pPr>
        <w:pStyle w:val="Heading2"/>
      </w:pPr>
      <w:r>
        <w:t>Hibaelhárítás</w:t>
      </w:r>
    </w:p>
    <w:p/>
    <w:p>
      <w:pPr>
        <w:pStyle w:val="Heading3"/>
      </w:pPr>
      <w:r>
        <w:t>Gyakori problémák</w:t>
      </w:r>
    </w:p>
    <w:p/>
    <w:p>
      <w:pPr>
        <w:pStyle w:val="NoSpacing"/>
      </w:pPr>
      <w:r>
        <w:rPr>
          <w:rFonts w:ascii="Consolas" w:hAnsi="Consolas"/>
          <w:sz w:val="18"/>
        </w:rPr>
        <w:t># Outlook újraindítás</w:t>
        <w:br/>
        <w:t>taskkill /F /IM outlook.exe</w:t>
        <w:br/>
        <w:t>start outlook.exe</w:t>
      </w:r>
    </w:p>
    <w:p/>
    <w:p>
      <w:pPr>
        <w:pStyle w:val="NoSpacing"/>
      </w:pPr>
      <w:r>
        <w:rPr>
          <w:rFonts w:ascii="Consolas" w:hAnsi="Consolas"/>
          <w:sz w:val="18"/>
        </w:rPr>
        <w:t># Fájl integritás ellenőrzés</w:t>
        <w:br/>
        <w:t>Get-FileHash dokumentum.docx</w:t>
      </w:r>
    </w:p>
    <w:p/>
    <w:p>
      <w:pPr>
        <w:pStyle w:val="NoSpacing"/>
      </w:pPr>
      <w:r>
        <w:rPr>
          <w:rFonts w:ascii="Consolas" w:hAnsi="Consolas"/>
          <w:sz w:val="18"/>
        </w:rPr>
        <w:t># Folyamatok leállítása</w:t>
        <w:br/>
        <w:t>taskkill /F /IM python.exe</w:t>
      </w:r>
    </w:p>
    <w:p/>
    <w:p>
      <w:pPr>
        <w:pStyle w:val="Heading3"/>
      </w:pPr>
      <w:r>
        <w:t>Debug mód</w:t>
      </w:r>
    </w:p>
    <w:p>
      <w:pPr>
        <w:pStyle w:val="NoSpacing"/>
      </w:pPr>
      <w:r>
        <w:rPr>
          <w:rFonts w:ascii="Consolas" w:hAnsi="Consolas"/>
          <w:sz w:val="18"/>
        </w:rPr>
        <w:t># Plagium.config</w:t>
        <w:br/>
        <w:t>debug_mode=true</w:t>
      </w:r>
    </w:p>
    <w:p/>
    <w:p>
      <w:pPr>
        <w:pStyle w:val="Heading2"/>
      </w:pPr>
      <w:r>
        <w:t>Dokumentáció</w:t>
      </w:r>
    </w:p>
    <w:p/>
    <w:p>
      <w:pPr>
        <w:pStyle w:val="ListBullet"/>
      </w:pPr>
      <w:r>
        <w:t>📋 Teljes dokumentáció: Részletes technikai leírás</w:t>
      </w:r>
    </w:p>
    <w:p>
      <w:pPr>
        <w:pStyle w:val="ListBullet"/>
      </w:pPr>
      <w:r>
        <w:t>⚡ Gyors referencia: 5 perces útmutató</w:t>
      </w:r>
    </w:p>
    <w:p>
      <w:pPr>
        <w:pStyle w:val="ListBullet"/>
      </w:pPr>
      <w:r>
        <w:t>🔧 Technikai áttekintés: Fejlesztői információk</w:t>
      </w:r>
    </w:p>
    <w:p>
      <w:pPr>
        <w:pStyle w:val="ListBullet"/>
      </w:pPr>
      <w:r>
        <w:t>📞 Telepítési útmutató: Lépésről lépésre</w:t>
      </w:r>
    </w:p>
    <w:p/>
    <w:p>
      <w:pPr>
        <w:pStyle w:val="Heading2"/>
      </w:pPr>
      <w:r>
        <w:t>Közreműködés</w:t>
      </w:r>
    </w:p>
    <w:p/>
    <w:p>
      <w:pPr>
        <w:pStyle w:val="Heading3"/>
      </w:pPr>
      <w:r>
        <w:t>Pull Request folyamat</w:t>
      </w:r>
    </w:p>
    <w:p>
      <w:pPr>
        <w:pStyle w:val="ListNumber"/>
      </w:pPr>
      <w:r>
        <w:t>Fork-old a repository-t</w:t>
      </w:r>
    </w:p>
    <w:p>
      <w:pPr>
        <w:pStyle w:val="ListNumber"/>
      </w:pPr>
      <w:r>
        <w:t>Hozz létre feature branch-et (git checkout -b feature/amazing-feature)</w:t>
      </w:r>
    </w:p>
    <w:p>
      <w:pPr>
        <w:pStyle w:val="ListNumber"/>
      </w:pPr>
      <w:r>
        <w:t>Commitold a változásokat (git commit -m 'Add amazing feature')</w:t>
      </w:r>
    </w:p>
    <w:p>
      <w:pPr>
        <w:pStyle w:val="ListNumber"/>
      </w:pPr>
      <w:r>
        <w:t>Push-old a branch-et (git push origin feature/amazing-feature)</w:t>
      </w:r>
    </w:p>
    <w:p>
      <w:pPr>
        <w:pStyle w:val="ListNumber"/>
      </w:pPr>
      <w:r>
        <w:t>Nyiss Pull Request-et</w:t>
      </w:r>
    </w:p>
    <w:p/>
    <w:p>
      <w:pPr>
        <w:pStyle w:val="Heading3"/>
      </w:pPr>
      <w:r>
        <w:t>Fejlesztői irányelvek</w:t>
      </w:r>
    </w:p>
    <w:p>
      <w:pPr>
        <w:pStyle w:val="ListBullet"/>
      </w:pPr>
      <w:r>
        <w:t>Python: PEP 8 kódstílus</w:t>
      </w:r>
    </w:p>
    <w:p>
      <w:pPr>
        <w:pStyle w:val="ListBullet"/>
      </w:pPr>
      <w:r>
        <w:t>Robot Framework: Hivatalos style guide</w:t>
      </w:r>
    </w:p>
    <w:p>
      <w:pPr>
        <w:pStyle w:val="ListBullet"/>
      </w:pPr>
      <w:r>
        <w:t>Commit üzenetek: Conventional Commits formátum</w:t>
      </w:r>
    </w:p>
    <w:p>
      <w:pPr>
        <w:pStyle w:val="ListBullet"/>
      </w:pPr>
      <w:r>
        <w:t>Tesztelés: Minden új funkcióhoz unit teszt</w:t>
      </w:r>
    </w:p>
    <w:p/>
    <w:p>
      <w:pPr>
        <w:pStyle w:val="Heading2"/>
      </w:pPr>
      <w:r>
        <w:t>Changelog</w:t>
      </w:r>
    </w:p>
    <w:p/>
    <w:p>
      <w:pPr>
        <w:pStyle w:val="Heading3"/>
      </w:pPr>
      <w:r>
        <w:t>v2.1.0 (2025-08-25)</w:t>
      </w:r>
    </w:p>
    <w:p>
      <w:pPr>
        <w:pStyle w:val="ListBullet"/>
      </w:pPr>
      <w:r>
        <w:t>✅ ÚJ: Háromszintű email küldési rendszer</w:t>
      </w:r>
    </w:p>
    <w:p>
      <w:pPr>
        <w:pStyle w:val="ListBullet"/>
      </w:pPr>
      <w:r>
        <w:t>✅ JAVÍTÁS: Windows path escape karakterek</w:t>
      </w:r>
    </w:p>
    <w:p>
      <w:pPr>
        <w:pStyle w:val="ListBullet"/>
      </w:pPr>
      <w:r>
        <w:t>✅ OPTIMALIZÁLÁS: Libraries könyvtár refaktoring</w:t>
      </w:r>
    </w:p>
    <w:p>
      <w:pPr>
        <w:pStyle w:val="ListBullet"/>
      </w:pPr>
      <w:r>
        <w:t>✅ FEJLESZTÉS: Tisztított logging rendszer</w:t>
      </w:r>
    </w:p>
    <w:p/>
    <w:p>
      <w:pPr>
        <w:pStyle w:val="Heading3"/>
      </w:pPr>
      <w:r>
        <w:t>v2.0.0 (2025-08-20)</w:t>
      </w:r>
    </w:p>
    <w:p>
      <w:pPr>
        <w:pStyle w:val="ListBullet"/>
      </w:pPr>
      <w:r>
        <w:t>✅ ÚJ: Outlook COM automatikus email</w:t>
      </w:r>
    </w:p>
    <w:p>
      <w:pPr>
        <w:pStyle w:val="ListBullet"/>
      </w:pPr>
      <w:r>
        <w:t>✅ ÚJ: Excel export funkció</w:t>
      </w:r>
    </w:p>
    <w:p>
      <w:pPr>
        <w:pStyle w:val="ListBullet"/>
      </w:pPr>
      <w:r>
        <w:t>✅ JAVÍTÁS: SQLite optimalizálás</w:t>
      </w:r>
    </w:p>
    <w:p/>
    <w:p>
      <w:pPr>
        <w:pStyle w:val="Heading2"/>
      </w:pPr>
      <w:r>
        <w:t>Licenc</w:t>
      </w:r>
    </w:p>
    <w:p/>
    <w:p>
      <w:r>
        <w:t>Ez a projekt MIT licenc alatt áll. Lásd a LICENSE fájlt a részletekért.</w:t>
      </w:r>
    </w:p>
    <w:p/>
    <w:p>
      <w:pPr>
        <w:pStyle w:val="Heading2"/>
      </w:pPr>
      <w:r>
        <w:t>Támogatás</w:t>
      </w:r>
    </w:p>
    <w:p/>
    <w:p>
      <w:pPr>
        <w:pStyle w:val="ListBullet"/>
      </w:pPr>
      <w:r>
        <w:t>📧 Email: support@plagium-checker.com</w:t>
      </w:r>
    </w:p>
    <w:p>
      <w:pPr>
        <w:pStyle w:val="ListBullet"/>
      </w:pPr>
      <w:r>
        <w:t>💬 Issues: GitHub Issues</w:t>
      </w:r>
    </w:p>
    <w:p>
      <w:pPr>
        <w:pStyle w:val="ListBullet"/>
      </w:pPr>
      <w:r>
        <w:t>📖 Wiki: Projekt Wiki</w:t>
      </w:r>
    </w:p>
    <w:p/>
    <w:p>
      <w:pPr>
        <w:pStyle w:val="Heading2"/>
      </w:pPr>
      <w:r>
        <w:t>Köszönetnyilvánítás</w:t>
      </w:r>
    </w:p>
    <w:p/>
    <w:p>
      <w:pPr>
        <w:pStyle w:val="ListBullet"/>
      </w:pPr>
      <w:r>
        <w:t>Robot Framework csapat a fantasztikus automatizálási keretrendszerért</w:t>
      </w:r>
    </w:p>
    <w:p>
      <w:pPr>
        <w:pStyle w:val="ListBullet"/>
      </w:pPr>
      <w:r>
        <w:t>Python-docx fejlesztők a DOCX támogatásért</w:t>
      </w:r>
    </w:p>
    <w:p>
      <w:pPr>
        <w:pStyle w:val="ListBullet"/>
      </w:pPr>
      <w:r>
        <w:t>OpenPyXL közösség az Excel integrációért</w:t>
      </w:r>
    </w:p>
    <w:p>
      <w:pPr>
        <w:pStyle w:val="ListBullet"/>
      </w:pPr>
      <w:r>
        <w:t>Microsoft a Outlook COM API-ért</w:t>
      </w:r>
    </w:p>
    <w:p/>
    <w:p>
      <w:r>
        <w:t>---</w:t>
      </w:r>
    </w:p>
    <w:p/>
    <w:p>
      <w:r>
        <w:t>⭐ Ha hasznos volt a projekt, adj egy csillagot a GitHub-on!</w:t>
      </w:r>
    </w:p>
    <w:p/>
    <w:p>
      <w:r>
        <w:t>🤖 Robot Framework Plágium Ellenőrző v2.1.0</w:t>
      </w:r>
    </w:p>
    <w:p>
      <w:r>
        <w:t>📅 Utolsó frissítés: 2025. augusztus 25.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