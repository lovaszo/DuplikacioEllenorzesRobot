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📚 Plágium Ellenőrző Rendszer - Teljes Dokumentáció</w:t>
      </w:r>
    </w:p>
    <w:p/>
    <w:p>
      <w:pPr>
        <w:pStyle w:val="Heading1"/>
      </w:pPr>
      <w:r>
        <w:t>PLÁGIUM ELLENŐRZŐ RENDSZER - TELJES DOKUMENTÁCIÓ</w:t>
      </w:r>
    </w:p>
    <w:p/>
    <w:p>
      <w:pPr>
        <w:pStyle w:val="Heading2"/>
      </w:pPr>
      <w:r>
        <w:t>RENDSZER ÁTTEKINTÉS</w:t>
      </w:r>
    </w:p>
    <w:p/>
    <w:p>
      <w:r>
        <w:t>A Plágium Ellenőrző Rendszer egy Robot Framework alapú automatizált megoldás, amely DOCX dokumentumokban keres ismétlődő tartalmakat és redundanciákat. A rendszer teljes mértékben automatikus, professzionális jelentéseket készít és emailben küldi el az eredményeket.</w:t>
      </w:r>
    </w:p>
    <w:p/>
    <w:p>
      <w:pPr>
        <w:pStyle w:val="Heading3"/>
      </w:pPr>
      <w:r>
        <w:t>FŐBB KÉPESSÉGEK</w:t>
      </w:r>
    </w:p>
    <w:p>
      <w:pPr>
        <w:pStyle w:val="ListBullet"/>
      </w:pPr>
      <w:r>
        <w:t>🔍 Automatikus plágium detektálás DOCX fájlokban</w:t>
      </w:r>
    </w:p>
    <w:p>
      <w:pPr>
        <w:pStyle w:val="ListBullet"/>
      </w:pPr>
      <w:r>
        <w:t>📊 Excel jelentések generálása</w:t>
      </w:r>
    </w:p>
    <w:p>
      <w:pPr>
        <w:pStyle w:val="ListBullet"/>
      </w:pPr>
      <w:r>
        <w:t>📧 Automatikus email küldés eredményekkel</w:t>
      </w:r>
    </w:p>
    <w:p>
      <w:pPr>
        <w:pStyle w:val="ListBullet"/>
      </w:pPr>
      <w:r>
        <w:t>🗄️ SQLite adatbázis a teljes előzmények tárolására</w:t>
      </w:r>
    </w:p>
    <w:p>
      <w:pPr>
        <w:pStyle w:val="ListBullet"/>
      </w:pPr>
      <w:r>
        <w:t>🎯 Három kategóriás értékelés: Rendben / Gyanús / Másolt</w:t>
      </w:r>
    </w:p>
    <w:p>
      <w:pPr>
        <w:pStyle w:val="ListBullet"/>
      </w:pPr>
      <w:r>
        <w:t>🔄 Batch feldolgozás több dokumentum egyidejű kezelésére</w:t>
      </w:r>
    </w:p>
    <w:p/>
    <w:p>
      <w:r>
        <w:t>---</w:t>
      </w:r>
    </w:p>
    <w:p/>
    <w:p>
      <w:pPr>
        <w:pStyle w:val="Heading2"/>
      </w:pPr>
      <w:r>
        <w:t>RENDSZER ARCHITEKTÚRA</w:t>
      </w:r>
    </w:p>
    <w:p/>
    <w:p>
      <w:pPr>
        <w:pStyle w:val="Heading3"/>
      </w:pPr>
      <w:r>
        <w:t>FÁJL STRUKTÚRA</w:t>
      </w:r>
    </w:p>
    <w:p>
      <w:pPr>
        <w:pStyle w:val="NoSpacing"/>
      </w:pPr>
      <w:r>
        <w:rPr>
          <w:rFonts w:ascii="Consolas" w:hAnsi="Consolas"/>
          <w:sz w:val="18"/>
        </w:rPr>
        <w:t>PlagiumEllenorzes/</w:t>
        <w:br/>
        <w:t>├── 🤖 PLG-00-main.robot          # Fő Robot Framework teszt</w:t>
        <w:br/>
        <w:t>├── 📄 PLG-02-read_docx.robot     # DOCX beolvasó modul</w:t>
        <w:br/>
        <w:t>├── 📊 PLG-03-write-excel.robot   # Excel export modul</w:t>
        <w:br/>
        <w:t>├── ⚙️ Plagium.config             # Konfigurációs fájl</w:t>
        <w:br/>
        <w:t>├── 📚 libraries/                 # Python modulok</w:t>
        <w:br/>
        <w:t>│   ├── 🐍 DocxReader.py          # DOCX olvasó library</w:t>
        <w:br/>
        <w:t>│   ├── 📧 send_email.py          # Email küldő rendszer</w:t>
        <w:br/>
        <w:t>│   ├── 📊 excel_export_simple.py # Excel export engine</w:t>
        <w:br/>
        <w:t>│   ├── ⚙️ get_config.py          # Konfiguráció betöltő</w:t>
        <w:br/>
        <w:t>│   └── 🔧 plagium_config.py      # Python konfiguráció osztály</w:t>
        <w:br/>
        <w:t>├── 📂 resources/                 # Robot Framework erőforrások</w:t>
        <w:br/>
        <w:t>│   ├── 🔑 keywords.robot         # Kulcsszó definíciók</w:t>
        <w:br/>
        <w:t>│   └── 🔢 variables.robot        # Változó definíciók</w:t>
        <w:br/>
        <w:t>├── 🗃️ test_database.db           # SQLite adatbázis</w:t>
        <w:br/>
        <w:t>├── 🐍 rf_env/                    # Python virtuális környezet</w:t>
        <w:br/>
        <w:t>└── 📊 results/                   # Eredmény fájlok</w:t>
      </w:r>
    </w:p>
    <w:p/>
    <w:p>
      <w:pPr>
        <w:pStyle w:val="Heading3"/>
      </w:pPr>
      <w:r>
        <w:t>TECHNOLÓGIAI STACK</w:t>
      </w:r>
    </w:p>
    <w:p>
      <w:pPr>
        <w:pStyle w:val="ListBullet"/>
      </w:pPr>
      <w:r>
        <w:t>🤖 Robot Framework: Automatizálási keretrendszer</w:t>
      </w:r>
    </w:p>
    <w:p>
      <w:pPr>
        <w:pStyle w:val="ListBullet"/>
      </w:pPr>
      <w:r>
        <w:t>🐍 Python 3.8+: Háttér programozási nyelv</w:t>
      </w:r>
    </w:p>
    <w:p>
      <w:pPr>
        <w:pStyle w:val="ListBullet"/>
      </w:pPr>
      <w:r>
        <w:t>📄 python-docx: DOCX fájl feldolgozás</w:t>
      </w:r>
    </w:p>
    <w:p>
      <w:pPr>
        <w:pStyle w:val="ListBullet"/>
      </w:pPr>
      <w:r>
        <w:t>🗄️ SQLite: Beépített adatbázis</w:t>
      </w:r>
    </w:p>
    <w:p>
      <w:pPr>
        <w:pStyle w:val="ListBullet"/>
      </w:pPr>
      <w:r>
        <w:t>📊 openpyxl: Excel fájl generálás</w:t>
      </w:r>
    </w:p>
    <w:p>
      <w:pPr>
        <w:pStyle w:val="ListBullet"/>
      </w:pPr>
      <w:r>
        <w:t>📧 pywin32: Windows Outlook integráció</w:t>
      </w:r>
    </w:p>
    <w:p>
      <w:pPr>
        <w:pStyle w:val="ListBullet"/>
      </w:pPr>
      <w:r>
        <w:t>🗃️ DatabaseLibrary: Robot Framework adatbázis támogatás</w:t>
      </w:r>
    </w:p>
    <w:p/>
    <w:p>
      <w:r>
        <w:t>---</w:t>
      </w:r>
    </w:p>
    <w:p/>
    <w:p>
      <w:pPr>
        <w:pStyle w:val="Heading2"/>
      </w:pPr>
      <w:r>
        <w:t>KONFIGURÁCIÓ</w:t>
      </w:r>
    </w:p>
    <w:p/>
    <w:p>
      <w:pPr>
        <w:pStyle w:val="Heading3"/>
      </w:pPr>
      <w:r>
        <w:t>Plagium.config FÁJL</w:t>
      </w:r>
    </w:p>
    <w:p>
      <w:pPr>
        <w:pStyle w:val="NoSpacing"/>
      </w:pPr>
      <w:r>
        <w:rPr>
          <w:rFonts w:ascii="Consolas" w:hAnsi="Consolas"/>
          <w:sz w:val="18"/>
        </w:rPr>
        <w:t># Email beállítások</w:t>
        <w:br/>
        <w:t>email=lovasz.otto@clarity.hu</w:t>
        <w:br/>
        <w:br/>
        <w:t># Bementi könyvtár - ide kerüljenek a feldolgozandó DOCX fájlok</w:t>
        <w:br/>
        <w:t>input_folder=d:\tmp</w:t>
        <w:br/>
        <w:br/>
        <w:t># Kimeneti könyvtár - ide készülnek az Excel jelentések</w:t>
        <w:br/>
        <w:t>output_folder=d:\tmp</w:t>
        <w:br/>
        <w:br/>
        <w:t># Adatbázis beállítások</w:t>
        <w:br/>
        <w:t>database_file=test_database.db</w:t>
        <w:br/>
        <w:br/>
        <w:t># Email tárgy beállítása</w:t>
        <w:br/>
        <w:t>email_subject=Plagium Ellenorzes - Eredmenyek</w:t>
        <w:br/>
        <w:br/>
        <w:t># Excel fájl prefix</w:t>
        <w:br/>
        <w:t>excel_prefix=plagium_eredmenyek</w:t>
        <w:br/>
        <w:br/>
        <w:t># Debug mód (true/false)</w:t>
        <w:br/>
        <w:t>debug_mode=false</w:t>
      </w:r>
    </w:p>
    <w:p/>
    <w:p>
      <w:pPr>
        <w:pStyle w:val="Heading3"/>
      </w:pPr>
      <w:r>
        <w:t>TESTRESZABHATÓ PARAMÉTEREK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Paraméter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Leírás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Példa érték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Címzett email cím</w:t>
            </w:r>
          </w:p>
        </w:tc>
        <w:tc>
          <w:tcPr>
            <w:tcW w:type="dxa" w:w="2880"/>
          </w:tcPr>
          <w:p>
            <w:r>
              <w:t>felhasznalo@company.hu</w:t>
            </w:r>
          </w:p>
        </w:tc>
      </w:tr>
      <w:tr>
        <w:tc>
          <w:tcPr>
            <w:tcW w:type="dxa" w:w="2880"/>
          </w:tcPr>
          <w:p>
            <w:r>
              <w:t>input_folder</w:t>
            </w:r>
          </w:p>
        </w:tc>
        <w:tc>
          <w:tcPr>
            <w:tcW w:type="dxa" w:w="2880"/>
          </w:tcPr>
          <w:p>
            <w:r>
              <w:t>DOCX fájlok forrás könyvtára</w:t>
            </w:r>
          </w:p>
        </w:tc>
        <w:tc>
          <w:tcPr>
            <w:tcW w:type="dxa" w:w="2880"/>
          </w:tcPr>
          <w:p>
            <w:r>
              <w:t>C:\Documents\ToCheck</w:t>
            </w:r>
          </w:p>
        </w:tc>
      </w:tr>
      <w:tr>
        <w:tc>
          <w:tcPr>
            <w:tcW w:type="dxa" w:w="2880"/>
          </w:tcPr>
          <w:p>
            <w:r>
              <w:t>output_folder</w:t>
            </w:r>
          </w:p>
        </w:tc>
        <w:tc>
          <w:tcPr>
            <w:tcW w:type="dxa" w:w="2880"/>
          </w:tcPr>
          <w:p>
            <w:r>
              <w:t>Excel jelentések célkönyvtára</w:t>
            </w:r>
          </w:p>
        </w:tc>
        <w:tc>
          <w:tcPr>
            <w:tcW w:type="dxa" w:w="2880"/>
          </w:tcPr>
          <w:p>
            <w:r>
              <w:t>C:\Reports\Output</w:t>
            </w:r>
          </w:p>
        </w:tc>
      </w:tr>
      <w:tr>
        <w:tc>
          <w:tcPr>
            <w:tcW w:type="dxa" w:w="2880"/>
          </w:tcPr>
          <w:p>
            <w:r>
              <w:t>database_file</w:t>
            </w:r>
          </w:p>
        </w:tc>
        <w:tc>
          <w:tcPr>
            <w:tcW w:type="dxa" w:w="2880"/>
          </w:tcPr>
          <w:p>
            <w:r>
              <w:t>SQLite adatbázis fájl neve</w:t>
            </w:r>
          </w:p>
        </w:tc>
        <w:tc>
          <w:tcPr>
            <w:tcW w:type="dxa" w:w="2880"/>
          </w:tcPr>
          <w:p>
            <w:r>
              <w:t>plagium_database.db</w:t>
            </w:r>
          </w:p>
        </w:tc>
      </w:tr>
      <w:tr>
        <w:tc>
          <w:tcPr>
            <w:tcW w:type="dxa" w:w="2880"/>
          </w:tcPr>
          <w:p>
            <w:r>
              <w:t>email_subject</w:t>
            </w:r>
          </w:p>
        </w:tc>
        <w:tc>
          <w:tcPr>
            <w:tcW w:type="dxa" w:w="2880"/>
          </w:tcPr>
          <w:p>
            <w:r>
              <w:t>Email tárgy sablon</w:t>
            </w:r>
          </w:p>
        </w:tc>
        <w:tc>
          <w:tcPr>
            <w:tcW w:type="dxa" w:w="2880"/>
          </w:tcPr>
          <w:p>
            <w:r>
              <w:t>Plágium Jelentés - {dátum}</w:t>
            </w:r>
          </w:p>
        </w:tc>
      </w:tr>
      <w:tr>
        <w:tc>
          <w:tcPr>
            <w:tcW w:type="dxa" w:w="2880"/>
          </w:tcPr>
          <w:p>
            <w:r>
              <w:t>excel_prefix</w:t>
            </w:r>
          </w:p>
        </w:tc>
        <w:tc>
          <w:tcPr>
            <w:tcW w:type="dxa" w:w="2880"/>
          </w:tcPr>
          <w:p>
            <w:r>
              <w:t>Excel fájlok elnevezési prefix</w:t>
            </w:r>
          </w:p>
        </w:tc>
        <w:tc>
          <w:tcPr>
            <w:tcW w:type="dxa" w:w="2880"/>
          </w:tcPr>
          <w:p>
            <w:r>
              <w:t>jelentes_plagium</w:t>
            </w:r>
          </w:p>
        </w:tc>
      </w:tr>
    </w:tbl>
    <w:p/>
    <w:p>
      <w:r>
        <w:t>---</w:t>
      </w:r>
    </w:p>
    <w:p/>
    <w:p>
      <w:pPr>
        <w:pStyle w:val="Heading2"/>
      </w:pPr>
      <w:r>
        <w:t>ADATBÁZIS STRUKTÚRA</w:t>
      </w:r>
    </w:p>
    <w:p/>
    <w:p>
      <w:pPr>
        <w:pStyle w:val="Heading3"/>
      </w:pPr>
      <w:r>
        <w:t>REDUNDANCIA TÁBLA</w:t>
      </w:r>
    </w:p>
    <w:p>
      <w:pPr>
        <w:pStyle w:val="NoSpacing"/>
      </w:pPr>
      <w:r>
        <w:rPr>
          <w:rFonts w:ascii="Consolas" w:hAnsi="Consolas"/>
          <w:sz w:val="18"/>
        </w:rPr>
        <w:t>CREATE TABLE redundancia (</w:t>
        <w:br/>
        <w:t xml:space="preserve">    id INTEGER PRIMARY KEY AUTOINCREMENT,</w:t>
        <w:br/>
        <w:t xml:space="preserve">    status TEXT DEFAULT 'Rendben',           -- Rendben/Gyanús/Másolt</w:t>
        <w:br/>
        <w:t xml:space="preserve">    file_name TEXT NOT NULL,                 -- Fájl neve</w:t>
        <w:br/>
        <w:t xml:space="preserve">    file_size INTEGER NOT NULL,              -- Fájl méret (byte)</w:t>
        <w:br/>
        <w:t xml:space="preserve">    record_date TEXT NOT NULL,               -- Feldolgozás dátuma</w:t>
        <w:br/>
        <w:t xml:space="preserve">    record_time TEXT NOT NULL,               -- Feldolgozás időpontja</w:t>
        <w:br/>
        <w:t xml:space="preserve">    max_ismetlesek_szama INTEGER DEFAULT 0,  -- Legnagyobb ismétlések száma</w:t>
        <w:br/>
        <w:t xml:space="preserve">    max_ismetelt_karakterszam INTEGER DEFAULT 0, -- Leghosszabb ismételt szöveg</w:t>
        <w:br/>
        <w:t xml:space="preserve">    overview TEXT DEFAULT ''                 -- Összefoglaló szöveg</w:t>
        <w:br/>
        <w:t>);</w:t>
      </w:r>
    </w:p>
    <w:p/>
    <w:p>
      <w:pPr>
        <w:pStyle w:val="Heading3"/>
      </w:pPr>
      <w:r>
        <w:t>HASHCODES TÁBLA</w:t>
      </w:r>
    </w:p>
    <w:p>
      <w:pPr>
        <w:pStyle w:val="NoSpacing"/>
      </w:pPr>
      <w:r>
        <w:rPr>
          <w:rFonts w:ascii="Consolas" w:hAnsi="Consolas"/>
          <w:sz w:val="18"/>
        </w:rPr>
        <w:t>CREATE TABLE hashCodes (</w:t>
        <w:br/>
        <w:t xml:space="preserve">    hash_value TEXT(100) PRIMARY KEY,       -- SHA-256 hash érték</w:t>
        <w:br/>
        <w:t xml:space="preserve">    file_name TEXT NOT NULL,                -- Fájl neve</w:t>
        <w:br/>
        <w:t xml:space="preserve">    file_path TEXT NOT NULL,                -- Teljes fájl útvonal</w:t>
        <w:br/>
        <w:t xml:space="preserve">    created_date TEXT NOT NULL,             -- Létrehozás dátuma</w:t>
        <w:br/>
        <w:t xml:space="preserve">    created_time TEXT NOT NULL,             -- Létrehozás időpontja</w:t>
        <w:br/>
        <w:t xml:space="preserve">    line_content TEXT,                      -- Sor tartalma</w:t>
        <w:br/>
        <w:t xml:space="preserve">    redundancia_id INTEGER,                 -- Kapcsolat a redundancia táblával</w:t>
        <w:br/>
        <w:t xml:space="preserve">    FOREIGN KEY (redundancia_id) REFERENCES redundancia(id)</w:t>
        <w:br/>
        <w:t>);</w:t>
      </w:r>
    </w:p>
    <w:p/>
    <w:p>
      <w:pPr>
        <w:pStyle w:val="Heading3"/>
      </w:pPr>
      <w:r>
        <w:t>REPEAT TÁBLA</w:t>
      </w:r>
    </w:p>
    <w:p>
      <w:pPr>
        <w:pStyle w:val="NoSpacing"/>
      </w:pPr>
      <w:r>
        <w:rPr>
          <w:rFonts w:ascii="Consolas" w:hAnsi="Consolas"/>
          <w:sz w:val="18"/>
        </w:rPr>
        <w:t>CREATE TABLE repeat (</w:t>
        <w:br/>
        <w:t xml:space="preserve">    id INTEGER PRIMARY KEY AUTOINCREMENT,</w:t>
        <w:br/>
        <w:t xml:space="preserve">    file_name TEXT NOT NULL,                -- Aktuális fájl neve</w:t>
        <w:br/>
        <w:t xml:space="preserve">    source_file_name TEXT NOT NULL,         -- Forrás fájl neve</w:t>
        <w:br/>
        <w:t xml:space="preserve">    redundancia_id INTEGER,                 -- Kapcsolat a redundancia táblával</w:t>
        <w:br/>
        <w:t xml:space="preserve">    block_id INTEGER NOT NULL,              -- Blokk azonosító</w:t>
        <w:br/>
        <w:t xml:space="preserve">    line_length INTEGER NOT NULL,           -- Sor hossza</w:t>
        <w:br/>
        <w:t xml:space="preserve">    sum_line_length INTEGER DEFAULT 0,      -- Összesített hossz</w:t>
        <w:br/>
        <w:t xml:space="preserve">    repeated_line TEXT NOT NULL,            -- Ismétlődő szöveg</w:t>
        <w:br/>
        <w:t xml:space="preserve">    created_date TEXT NOT NULL,             -- Létrehozás dátuma</w:t>
        <w:br/>
        <w:t xml:space="preserve">    created_time TEXT NOT NULL,             -- Létrehozás időpontja</w:t>
        <w:br/>
        <w:t xml:space="preserve">    FOREIGN KEY (redundancia_id) REFERENCES redundancia(id)</w:t>
        <w:br/>
        <w:t>);</w:t>
      </w:r>
    </w:p>
    <w:p/>
    <w:p>
      <w:r>
        <w:t>---</w:t>
      </w:r>
    </w:p>
    <w:p/>
    <w:p>
      <w:pPr>
        <w:pStyle w:val="Heading2"/>
      </w:pPr>
      <w:r>
        <w:t>PLÁGIUM DETEKTÁLÁSI ALGORITMUS</w:t>
      </w:r>
    </w:p>
    <w:p/>
    <w:p>
      <w:pPr>
        <w:pStyle w:val="Heading3"/>
      </w:pPr>
      <w:r>
        <w:t>HASH-ALAPÚ ÖSSZEHASONLÍTÁS</w:t>
      </w:r>
    </w:p>
    <w:p>
      <w:pPr>
        <w:pStyle w:val="ListNumber"/>
      </w:pPr>
      <w:r>
        <w:t>📄 Dokumentum beolvasás: DOCX fájl szöveges tartalmának kinyerése</w:t>
      </w:r>
    </w:p>
    <w:p>
      <w:pPr>
        <w:pStyle w:val="ListNumber"/>
      </w:pPr>
      <w:r>
        <w:t>✂️ Szöveg szegmentálás: Sorok és bekezdések szétbontása</w:t>
      </w:r>
    </w:p>
    <w:p>
      <w:pPr>
        <w:pStyle w:val="ListNumber"/>
      </w:pPr>
      <w:r>
        <w:t>🔐 Hash generálás: SHA-256 hash értékek számítása minden sorhoz</w:t>
      </w:r>
    </w:p>
    <w:p>
      <w:pPr>
        <w:pStyle w:val="ListNumber"/>
      </w:pPr>
      <w:r>
        <w:t>🔍 Összehasonlítás: Hash értékek összevetése a meglévő adatbázissal</w:t>
      </w:r>
    </w:p>
    <w:p>
      <w:pPr>
        <w:pStyle w:val="ListNumber"/>
      </w:pPr>
      <w:r>
        <w:t>📊 Redundancia számítás: Ismétlődő tartalmak hosszának meghatározása</w:t>
      </w:r>
    </w:p>
    <w:p/>
    <w:p>
      <w:pPr>
        <w:pStyle w:val="Heading3"/>
      </w:pPr>
      <w:r>
        <w:t>KATEGORIZÁLÁSI SZABÁLYOK</w:t>
      </w:r>
    </w:p>
    <w:p>
      <w:pPr>
        <w:pStyle w:val="NoSpacing"/>
      </w:pPr>
      <w:r>
        <w:rPr>
          <w:rFonts w:ascii="Consolas" w:hAnsi="Consolas"/>
          <w:sz w:val="18"/>
        </w:rPr>
        <w:t>if max_ismetelt_karakterszam &lt; 300:</w:t>
        <w:br/>
        <w:t xml:space="preserve">    status = "🟢 Rendben"       # Minimális redundancia</w:t>
        <w:br/>
        <w:t>elif 300 &lt;= max_ismetelt_karakterszam &lt; 1200:</w:t>
        <w:br/>
        <w:t xml:space="preserve">    status = "🟡 Gyanús"        # Jelentős redundancia</w:t>
        <w:br/>
        <w:t>else:</w:t>
        <w:br/>
        <w:t xml:space="preserve">    status = "🔴 Másolt"        # Kritikus redundancia</w:t>
      </w:r>
    </w:p>
    <w:p/>
    <w:p>
      <w:pPr>
        <w:pStyle w:val="Heading3"/>
      </w:pPr>
      <w:r>
        <w:t>ÉRTÉKELÉSI METRIKÁK</w:t>
      </w:r>
    </w:p>
    <w:p>
      <w:pPr>
        <w:pStyle w:val="ListBullet"/>
      </w:pPr>
      <w:r>
        <w:t>📏 Karakterszám alapú: Ismétlődő szövegrészek teljes hossza</w:t>
      </w:r>
    </w:p>
    <w:p>
      <w:pPr>
        <w:pStyle w:val="ListBullet"/>
      </w:pPr>
      <w:r>
        <w:t>🔢 Gyakoriság alapú: Ismétlődések számának figyelembevétele</w:t>
      </w:r>
    </w:p>
    <w:p>
      <w:pPr>
        <w:pStyle w:val="ListBullet"/>
      </w:pPr>
      <w:r>
        <w:t>📊 Százalékos arány: Redundancia az egész dokumentumhoz viszonyítva</w:t>
      </w:r>
    </w:p>
    <w:p/>
    <w:p>
      <w:r>
        <w:t>---</w:t>
      </w:r>
    </w:p>
    <w:p/>
    <w:p>
      <w:pPr>
        <w:pStyle w:val="Heading2"/>
      </w:pPr>
      <w:r>
        <w:t>EMAIL RENDSZER</w:t>
      </w:r>
    </w:p>
    <w:p/>
    <w:p>
      <w:pPr>
        <w:pStyle w:val="Heading3"/>
      </w:pPr>
      <w:r>
        <w:t>AUTOMATIKUS KÜLDÉSI MECHANIZMUS</w:t>
      </w:r>
    </w:p>
    <w:p>
      <w:r>
        <w:t>A rendszer háromszintű email küldési stratégiát alkalmaz:</w:t>
      </w:r>
    </w:p>
    <w:p/>
    <w:p>
      <w:pPr>
        <w:pStyle w:val="NoSpacing"/>
      </w:pPr>
      <w:r>
        <w:rPr>
          <w:rFonts w:ascii="Consolas" w:hAnsi="Consolas"/>
          <w:sz w:val="18"/>
        </w:rPr>
        <w:t>outlook = win32com.client.Dispatch("Outlook.Application")</w:t>
        <w:br/>
        <w:t>mail = outlook.CreateItem(0)  # Email objektum</w:t>
        <w:br/>
        <w:t>mail.To = recipient_email</w:t>
        <w:br/>
        <w:t>mail.Subject = subject</w:t>
        <w:br/>
        <w:t>mail.HTMLBody = html_content</w:t>
        <w:br/>
        <w:t>mail.Attachments.Add(excel_file_path)</w:t>
        <w:br/>
        <w:t>mail.Send()  # 🚀 AUTOMATIKUS KÜLDÉS</w:t>
      </w:r>
    </w:p>
    <w:p/>
    <w:p>
      <w:pPr>
        <w:pStyle w:val="NoSpacing"/>
      </w:pPr>
      <w:r>
        <w:rPr>
          <w:rFonts w:ascii="Consolas" w:hAnsi="Consolas"/>
          <w:sz w:val="18"/>
        </w:rPr>
        <w:t># Ha a Send() nem működik</w:t>
        <w:br/>
        <w:t>mail.Save()  # Piszkozatként mentés</w:t>
      </w:r>
    </w:p>
    <w:p/>
    <w:p>
      <w:pPr>
        <w:pStyle w:val="NoSpacing"/>
      </w:pPr>
      <w:r>
        <w:rPr>
          <w:rFonts w:ascii="Consolas" w:hAnsi="Consolas"/>
          <w:sz w:val="18"/>
        </w:rPr>
        <w:t># Részletes hibanapló generálás</w:t>
        <w:br/>
        <w:t>error_report = generate_error_details()</w:t>
        <w:br/>
        <w:t>log_to_file(error_report)</w:t>
      </w:r>
    </w:p>
    <w:p/>
    <w:p>
      <w:pPr>
        <w:pStyle w:val="Heading3"/>
      </w:pPr>
      <w:r>
        <w:t>EMAIL SABLON STRUKTÚRA</w:t>
      </w:r>
    </w:p>
    <w:p>
      <w:pPr>
        <w:pStyle w:val="NoSpacing"/>
      </w:pPr>
      <w:r>
        <w:rPr>
          <w:rFonts w:ascii="Consolas" w:hAnsi="Consolas"/>
          <w:sz w:val="18"/>
        </w:rPr>
        <w:t>&lt;!DOCTYPE html&gt;</w:t>
        <w:br/>
        <w:t>&lt;html&gt;</w:t>
        <w:br/>
        <w:t>&lt;head&gt;</w:t>
        <w:br/>
        <w:t xml:space="preserve">    &lt;style&gt;</w:t>
        <w:br/>
        <w:t xml:space="preserve">        /* Modern CSS stílusok */</w:t>
        <w:br/>
        <w:t xml:space="preserve">        .status-ok { color: #28a745; }</w:t>
        <w:br/>
        <w:t xml:space="preserve">        .status-suspicious { color: #ffc107; }</w:t>
        <w:br/>
        <w:t xml:space="preserve">        .status-copied { color: #dc3545; }</w:t>
        <w:br/>
        <w:t xml:space="preserve">        table { border-collapse: collapse; width: 100%; }</w:t>
        <w:br/>
        <w:t xml:space="preserve">        th, td { border: 1px solid #ddd; padding: 8px; }</w:t>
        <w:br/>
        <w:t xml:space="preserve">    &lt;/style&gt;</w:t>
        <w:br/>
        <w:t>&lt;/head&gt;</w:t>
        <w:br/>
        <w:t>&lt;body&gt;</w:t>
        <w:br/>
        <w:t xml:space="preserve">    &lt;h2&gt;🔍 Plágium Ellenőrzés Eredményei&lt;/h2&gt;</w:t>
        <w:br/>
        <w:br/>
        <w:t xml:space="preserve">    &lt;!-- Összesítő statisztikák --&gt;</w:t>
        <w:br/>
        <w:t xml:space="preserve">    &lt;div class="summary"&gt;</w:t>
        <w:br/>
        <w:t xml:space="preserve">        &lt;h3&gt;📊 Összesítés&lt;/h3&gt;</w:t>
        <w:br/>
        <w:t xml:space="preserve">        &lt;p&gt;Összesen: {total_docs} dokumentum&lt;/p&gt;</w:t>
        <w:br/>
        <w:t xml:space="preserve">        &lt;p class="status-ok"&gt;🟢 Rendben: {clean_docs}&lt;/p&gt;</w:t>
        <w:br/>
        <w:t xml:space="preserve">        &lt;p class="status-suspicious"&gt;🟡 Gyanús: {suspicious_docs}&lt;/p&gt;</w:t>
        <w:br/>
        <w:t xml:space="preserve">        &lt;p class="status-copied"&gt;🔴 Másolt: {copied_docs}&lt;/p&gt;</w:t>
        <w:br/>
        <w:t xml:space="preserve">    &lt;/div&gt;</w:t>
        <w:br/>
        <w:br/>
        <w:t xml:space="preserve">    &lt;!-- Részletes táblázat --&gt;</w:t>
        <w:br/>
        <w:t xml:space="preserve">    &lt;table&gt;</w:t>
        <w:br/>
        <w:t xml:space="preserve">        &lt;thead&gt;</w:t>
        <w:br/>
        <w:t xml:space="preserve">            &lt;tr&gt;</w:t>
        <w:br/>
        <w:t xml:space="preserve">                &lt;th&gt;Státusz&lt;/th&gt;</w:t>
        <w:br/>
        <w:t xml:space="preserve">                &lt;th&gt;Fájl név&lt;/th&gt;</w:t>
        <w:br/>
        <w:t xml:space="preserve">                &lt;th&gt;Max redundancia&lt;/th&gt;</w:t>
        <w:br/>
        <w:t xml:space="preserve">                &lt;th&gt;Dátum&lt;/th&gt;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&lt;!-- Dinamikus sorok --&gt;</w:t>
        <w:br/>
        <w:t xml:space="preserve">        &lt;/tbody&gt;</w:t>
        <w:br/>
        <w:t xml:space="preserve">    &lt;/table&gt;</w:t>
        <w:br/>
        <w:t>&lt;/body&gt;</w:t>
        <w:br/>
        <w:t>&lt;/html&gt;</w:t>
      </w:r>
    </w:p>
    <w:p/>
    <w:p>
      <w:r>
        <w:t>---</w:t>
      </w:r>
    </w:p>
    <w:p/>
    <w:p>
      <w:pPr>
        <w:pStyle w:val="Heading2"/>
      </w:pPr>
      <w:r>
        <w:t>FUTTATÁSI MÓDOK</w:t>
      </w:r>
    </w:p>
    <w:p/>
    <w:p>
      <w:pPr>
        <w:pStyle w:val="Heading3"/>
      </w:pPr>
      <w:r>
        <w:t>1️⃣ MANUÁLIS FUTTATÁS</w:t>
      </w:r>
    </w:p>
    <w:p>
      <w:pPr>
        <w:pStyle w:val="NoSpacing"/>
      </w:pPr>
      <w:r>
        <w:rPr>
          <w:rFonts w:ascii="Consolas" w:hAnsi="Consolas"/>
          <w:sz w:val="18"/>
        </w:rPr>
        <w:t># Robot Framework direktben</w:t>
        <w:br/>
        <w:t>rf_env\Scripts\robot.exe PLG-00-main.robot</w:t>
        <w:br/>
        <w:br/>
        <w:t># Vagy batch fájlon keresztül</w:t>
        <w:br/>
        <w:t>start.bat</w:t>
      </w:r>
    </w:p>
    <w:p/>
    <w:p>
      <w:pPr>
        <w:pStyle w:val="Heading3"/>
      </w:pPr>
      <w:r>
        <w:t>2️⃣ BATCH FELDOLGOZÁS</w:t>
      </w:r>
    </w:p>
    <w:p>
      <w:pPr>
        <w:pStyle w:val="NoSpacing"/>
      </w:pPr>
      <w:r>
        <w:rPr>
          <w:rFonts w:ascii="Consolas" w:hAnsi="Consolas"/>
          <w:sz w:val="18"/>
        </w:rPr>
        <w:t>*** Keywords ***</w:t>
        <w:br/>
        <w:t>Batch DOCX ellenőrzés</w:t>
        <w:br/>
        <w:t xml:space="preserve">    @{docx_files}=    List Files In Directory    ${DOCUMENT_PATH}    *.docx</w:t>
        <w:br/>
        <w:t xml:space="preserve">    FOR    ${docx_file}    IN    @{docx_files}</w:t>
        <w:br/>
        <w:t xml:space="preserve">        ${redundancia_id}=    Fájladatok Rögzítése Redundancia Táblába    ${docx_file}</w:t>
        <w:br/>
        <w:t xml:space="preserve">        DOCX Beolvasás Teszt</w:t>
        <w:br/>
        <w:t xml:space="preserve">    END</w:t>
      </w:r>
    </w:p>
    <w:p/>
    <w:p>
      <w:pPr>
        <w:pStyle w:val="Heading3"/>
      </w:pPr>
      <w:r>
        <w:t>3️⃣ ÜTEMEZETT FUTTATÁS</w:t>
      </w:r>
    </w:p>
    <w:p>
      <w:pPr>
        <w:pStyle w:val="NoSpacing"/>
      </w:pPr>
      <w:r>
        <w:rPr>
          <w:rFonts w:ascii="Consolas" w:hAnsi="Consolas"/>
          <w:sz w:val="18"/>
        </w:rPr>
        <w:t># Windows Task Scheduler integráció</w:t>
        <w:br/>
        <w:t>schtasks /create /tn "Plagium Check" /tr "C:\PlagiumEllenorzo\start.bat" /sc daily /st 09:00</w:t>
      </w:r>
    </w:p>
    <w:p/>
    <w:p>
      <w:r>
        <w:t>---</w:t>
      </w:r>
    </w:p>
    <w:p/>
    <w:p>
      <w:pPr>
        <w:pStyle w:val="Heading2"/>
      </w:pPr>
      <w:r>
        <w:t>KIMENETI FORMÁTUMOK</w:t>
      </w:r>
    </w:p>
    <w:p/>
    <w:p>
      <w:pPr>
        <w:pStyle w:val="Heading3"/>
      </w:pPr>
      <w:r>
        <w:t>EXCEL JELENTÉS</w:t>
      </w:r>
    </w:p>
    <w:p>
      <w:r>
        <w:t>A generált Excel fájl a következő oszlopokat tartalmazza: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Oszlop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Leírás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Példa érték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Egyedi azonosító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Státusz</w:t>
            </w:r>
          </w:p>
        </w:tc>
        <w:tc>
          <w:tcPr>
            <w:tcW w:type="dxa" w:w="2880"/>
          </w:tcPr>
          <w:p>
            <w:r>
              <w:t>Kategorizálás</w:t>
            </w:r>
          </w:p>
        </w:tc>
        <w:tc>
          <w:tcPr>
            <w:tcW w:type="dxa" w:w="2880"/>
          </w:tcPr>
          <w:p>
            <w:r>
              <w:t>🟢 Rendben</w:t>
            </w:r>
          </w:p>
        </w:tc>
      </w:tr>
      <w:tr>
        <w:tc>
          <w:tcPr>
            <w:tcW w:type="dxa" w:w="2880"/>
          </w:tcPr>
          <w:p>
            <w:r>
              <w:t>Fájl név</w:t>
            </w:r>
          </w:p>
        </w:tc>
        <w:tc>
          <w:tcPr>
            <w:tcW w:type="dxa" w:w="2880"/>
          </w:tcPr>
          <w:p>
            <w:r>
              <w:t>Dokumentum neve</w:t>
            </w:r>
          </w:p>
        </w:tc>
        <w:tc>
          <w:tcPr>
            <w:tcW w:type="dxa" w:w="2880"/>
          </w:tcPr>
          <w:p>
            <w:r>
              <w:t>diplomamunka.docx</w:t>
            </w:r>
          </w:p>
        </w:tc>
      </w:tr>
      <w:tr>
        <w:tc>
          <w:tcPr>
            <w:tcW w:type="dxa" w:w="2880"/>
          </w:tcPr>
          <w:p>
            <w:r>
              <w:t>Fájl méret</w:t>
            </w:r>
          </w:p>
        </w:tc>
        <w:tc>
          <w:tcPr>
            <w:tcW w:type="dxa" w:w="2880"/>
          </w:tcPr>
          <w:p>
            <w:r>
              <w:t>Méret bájtokban</w:t>
            </w:r>
          </w:p>
        </w:tc>
        <w:tc>
          <w:tcPr>
            <w:tcW w:type="dxa" w:w="2880"/>
          </w:tcPr>
          <w:p>
            <w:r>
              <w:t>2,456,789</w:t>
            </w:r>
          </w:p>
        </w:tc>
      </w:tr>
      <w:tr>
        <w:tc>
          <w:tcPr>
            <w:tcW w:type="dxa" w:w="2880"/>
          </w:tcPr>
          <w:p>
            <w:r>
              <w:t>Dátum</w:t>
            </w:r>
          </w:p>
        </w:tc>
        <w:tc>
          <w:tcPr>
            <w:tcW w:type="dxa" w:w="2880"/>
          </w:tcPr>
          <w:p>
            <w:r>
              <w:t>Feldolgozás dátuma</w:t>
            </w:r>
          </w:p>
        </w:tc>
        <w:tc>
          <w:tcPr>
            <w:tcW w:type="dxa" w:w="2880"/>
          </w:tcPr>
          <w:p>
            <w:r>
              <w:t>2025-08-25</w:t>
            </w:r>
          </w:p>
        </w:tc>
      </w:tr>
      <w:tr>
        <w:tc>
          <w:tcPr>
            <w:tcW w:type="dxa" w:w="2880"/>
          </w:tcPr>
          <w:p>
            <w:r>
              <w:t>Idő</w:t>
            </w:r>
          </w:p>
        </w:tc>
        <w:tc>
          <w:tcPr>
            <w:tcW w:type="dxa" w:w="2880"/>
          </w:tcPr>
          <w:p>
            <w:r>
              <w:t>Feldolgozás időpontja</w:t>
            </w:r>
          </w:p>
        </w:tc>
        <w:tc>
          <w:tcPr>
            <w:tcW w:type="dxa" w:w="2880"/>
          </w:tcPr>
          <w:p>
            <w:r>
              <w:t>14:32:15</w:t>
            </w:r>
          </w:p>
        </w:tc>
      </w:tr>
      <w:tr>
        <w:tc>
          <w:tcPr>
            <w:tcW w:type="dxa" w:w="2880"/>
          </w:tcPr>
          <w:p>
            <w:r>
              <w:t>Max ismétlés</w:t>
            </w:r>
          </w:p>
        </w:tc>
        <w:tc>
          <w:tcPr>
            <w:tcW w:type="dxa" w:w="2880"/>
          </w:tcPr>
          <w:p>
            <w:r>
              <w:t>Legnagyobb ismétlési szám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Max karakterszám</w:t>
            </w:r>
          </w:p>
        </w:tc>
        <w:tc>
          <w:tcPr>
            <w:tcW w:type="dxa" w:w="2880"/>
          </w:tcPr>
          <w:p>
            <w:r>
              <w:t>Leghosszabb redundancia</w:t>
            </w:r>
          </w:p>
        </w:tc>
        <w:tc>
          <w:tcPr>
            <w:tcW w:type="dxa" w:w="2880"/>
          </w:tcPr>
          <w:p>
            <w:r>
              <w:t>1,847</w:t>
            </w:r>
          </w:p>
        </w:tc>
      </w:tr>
      <w:tr>
        <w:tc>
          <w:tcPr>
            <w:tcW w:type="dxa" w:w="2880"/>
          </w:tcPr>
          <w:p>
            <w:r>
              <w:t>Áttekintés</w:t>
            </w:r>
          </w:p>
        </w:tc>
        <w:tc>
          <w:tcPr>
            <w:tcW w:type="dxa" w:w="2880"/>
          </w:tcPr>
          <w:p>
            <w:r>
              <w:t>Összefoglaló megjegyzés</w:t>
            </w:r>
          </w:p>
        </w:tc>
        <w:tc>
          <w:tcPr>
            <w:tcW w:type="dxa" w:w="2880"/>
          </w:tcPr>
          <w:p>
            <w:r>
              <w:t>Jelentős átfedések</w:t>
            </w:r>
          </w:p>
        </w:tc>
      </w:tr>
    </w:tbl>
    <w:p/>
    <w:p>
      <w:pPr>
        <w:pStyle w:val="Heading3"/>
      </w:pPr>
      <w:r>
        <w:t>ROBOT FRAMEWORK JELENTÉSEK</w:t>
      </w:r>
    </w:p>
    <w:p>
      <w:pPr>
        <w:pStyle w:val="ListBullet"/>
      </w:pPr>
      <w:r>
        <w:t>📄 log.html: Részletes végrehajtási napló</w:t>
      </w:r>
    </w:p>
    <w:p>
      <w:pPr>
        <w:pStyle w:val="ListBullet"/>
      </w:pPr>
      <w:r>
        <w:t>📊 report.html: Összefoglaló jelentés</w:t>
      </w:r>
    </w:p>
    <w:p>
      <w:pPr>
        <w:pStyle w:val="ListBullet"/>
      </w:pPr>
      <w:r>
        <w:t>📝 output.xml: Strukturált XML kimenet</w:t>
      </w:r>
    </w:p>
    <w:p/>
    <w:p>
      <w:r>
        <w:t>---</w:t>
      </w:r>
    </w:p>
    <w:p/>
    <w:p>
      <w:pPr>
        <w:pStyle w:val="Heading2"/>
      </w:pPr>
      <w:r>
        <w:t>HIBAELHÁRÍTÁS</w:t>
      </w:r>
    </w:p>
    <w:p/>
    <w:p>
      <w:pPr>
        <w:pStyle w:val="Heading3"/>
      </w:pPr>
      <w:r>
        <w:t>GYAKORI HIBÁK ÉS MEGOLDÁSOK</w:t>
      </w:r>
    </w:p>
    <w:p/>
    <w:p>
      <w:pPr>
        <w:pStyle w:val="NoSpacing"/>
      </w:pPr>
      <w:r>
        <w:rPr>
          <w:rFonts w:ascii="Consolas" w:hAnsi="Consolas"/>
          <w:sz w:val="18"/>
        </w:rPr>
        <w:t>HIBA: Email küldés sikertelen</w:t>
        <w:br/>
        <w:t>MEGOLDÁS:</w:t>
        <w:br/>
        <w:t>1. Ellenőrizd, hogy az Outlook fut-e</w:t>
        <w:br/>
        <w:t>2. Konfiguráld az Outlook biztonsági beállításait</w:t>
        <w:br/>
        <w:t>3. Engedélyezd a COM objektumok használatát</w:t>
        <w:br/>
        <w:t>4. Ellenőrizd az internet kapcsolatot</w:t>
      </w:r>
    </w:p>
    <w:p/>
    <w:p>
      <w:pPr>
        <w:pStyle w:val="NoSpacing"/>
      </w:pPr>
      <w:r>
        <w:rPr>
          <w:rFonts w:ascii="Consolas" w:hAnsi="Consolas"/>
          <w:sz w:val="18"/>
        </w:rPr>
        <w:t>HIBA: Database lock error</w:t>
        <w:br/>
        <w:t>MEGOLDÁS:</w:t>
        <w:br/>
        <w:t>1. Zárd be az összes SQLite kapcsolatot</w:t>
        <w:br/>
        <w:t>2. Ellenőrizd a fájl jogosultságokat</w:t>
        <w:br/>
        <w:t>3. Újraindítás után próbálkozz újra</w:t>
      </w:r>
    </w:p>
    <w:p/>
    <w:p>
      <w:pPr>
        <w:pStyle w:val="NoSpacing"/>
      </w:pPr>
      <w:r>
        <w:rPr>
          <w:rFonts w:ascii="Consolas" w:hAnsi="Consolas"/>
          <w:sz w:val="18"/>
        </w:rPr>
        <w:t>HIBA: Corrupt DOCX file</w:t>
        <w:br/>
        <w:t>MEGOLDÁS:</w:t>
        <w:br/>
        <w:t>1. Ellenőrizd a fájl sértetlenségét</w:t>
        <w:br/>
        <w:t>2. Nyisd meg Word-ben és mentsd újra</w:t>
        <w:br/>
        <w:t>3. Konvertáld más formátumból</w:t>
      </w:r>
    </w:p>
    <w:p/>
    <w:p>
      <w:pPr>
        <w:pStyle w:val="Heading3"/>
      </w:pPr>
      <w:r>
        <w:t>DEBUG MÓDOK</w:t>
      </w:r>
    </w:p>
    <w:p/>
    <w:p>
      <w:pPr>
        <w:pStyle w:val="NoSpacing"/>
      </w:pPr>
      <w:r>
        <w:rPr>
          <w:rFonts w:ascii="Consolas" w:hAnsi="Consolas"/>
          <w:sz w:val="18"/>
        </w:rPr>
        <w:t># Plagium.config módosítás</w:t>
        <w:br/>
        <w:t>debug_mode=true</w:t>
      </w:r>
    </w:p>
    <w:p/>
    <w:p>
      <w:pPr>
        <w:pStyle w:val="NoSpacing"/>
      </w:pPr>
      <w:r>
        <w:rPr>
          <w:rFonts w:ascii="Consolas" w:hAnsi="Consolas"/>
          <w:sz w:val="18"/>
        </w:rPr>
        <w:t>import logging</w:t>
        <w:br/>
        <w:t>logging.basicConfig(level=logging.DEBUG)</w:t>
      </w:r>
    </w:p>
    <w:p/>
    <w:p>
      <w:pPr>
        <w:pStyle w:val="NoSpacing"/>
      </w:pPr>
      <w:r>
        <w:rPr>
          <w:rFonts w:ascii="Consolas" w:hAnsi="Consolas"/>
          <w:sz w:val="18"/>
        </w:rPr>
        <w:t>robot --loglevel DEBUG PLG-00-main.robot</w:t>
      </w:r>
    </w:p>
    <w:p/>
    <w:p>
      <w:r>
        <w:t>---</w:t>
      </w:r>
    </w:p>
    <w:p/>
    <w:p>
      <w:pPr>
        <w:pStyle w:val="Heading2"/>
      </w:pPr>
      <w:r>
        <w:t>BIZTONSÁGI MEGFONTOLÁSOK</w:t>
      </w:r>
    </w:p>
    <w:p/>
    <w:p>
      <w:pPr>
        <w:pStyle w:val="Heading3"/>
      </w:pPr>
      <w:r>
        <w:t>ADATVÉDELEM</w:t>
      </w:r>
    </w:p>
    <w:p>
      <w:pPr>
        <w:pStyle w:val="ListBullet"/>
      </w:pPr>
      <w:r>
        <w:t>✅ Helyi adatkezelés: Minden adat a helyi gépen marad</w:t>
      </w:r>
    </w:p>
    <w:p>
      <w:pPr>
        <w:pStyle w:val="ListBullet"/>
      </w:pPr>
      <w:r>
        <w:t>✅ Titkosított hash-ek: SHA-256 kriptográfiai hash használata</w:t>
      </w:r>
    </w:p>
    <w:p>
      <w:pPr>
        <w:pStyle w:val="ListBullet"/>
      </w:pPr>
      <w:r>
        <w:t>✅ Hozzáférés-szabályozás: Fájlrendszer szintű jogosultságok</w:t>
      </w:r>
    </w:p>
    <w:p>
      <w:pPr>
        <w:pStyle w:val="ListBullet"/>
      </w:pPr>
      <w:r>
        <w:t>✅ Audit napló: Teljes műveleti előzmények</w:t>
      </w:r>
    </w:p>
    <w:p/>
    <w:p>
      <w:pPr>
        <w:pStyle w:val="Heading3"/>
      </w:pPr>
      <w:r>
        <w:t>HASH ALGORITMUS BIZTONSÁG</w:t>
      </w:r>
    </w:p>
    <w:p>
      <w:pPr>
        <w:pStyle w:val="NoSpacing"/>
      </w:pPr>
      <w:r>
        <w:rPr>
          <w:rFonts w:ascii="Consolas" w:hAnsi="Consolas"/>
          <w:sz w:val="18"/>
        </w:rPr>
        <w:t>import hashlib</w:t>
        <w:br/>
        <w:br/>
        <w:t>def generate_secure_hash(content):</w:t>
        <w:br/>
        <w:t xml:space="preserve">    """</w:t>
        <w:br/>
        <w:t xml:space="preserve">    SHA-256 alapú biztonságos hash generálás</w:t>
        <w:br/>
        <w:t xml:space="preserve">    - Kriptográfiailag biztonságos</w:t>
        <w:br/>
        <w:t xml:space="preserve">    - Ütközés-rezisztens</w:t>
        <w:br/>
        <w:t xml:space="preserve">    - Nem visszafejthető</w:t>
        <w:br/>
        <w:t xml:space="preserve">    """</w:t>
        <w:br/>
        <w:t xml:space="preserve">    return hashlib.sha256(content.encode('utf-8')).hexdigest()</w:t>
      </w:r>
    </w:p>
    <w:p/>
    <w:p>
      <w:pPr>
        <w:pStyle w:val="Heading3"/>
      </w:pPr>
      <w:r>
        <w:t>EMAIL BIZTONSÁG</w:t>
      </w:r>
    </w:p>
    <w:p>
      <w:pPr>
        <w:pStyle w:val="ListBullet"/>
      </w:pPr>
      <w:r>
        <w:t>✅ Outlook integráció: Biztonságos COM objektum használat</w:t>
      </w:r>
    </w:p>
    <w:p>
      <w:pPr>
        <w:pStyle w:val="ListBullet"/>
      </w:pPr>
      <w:r>
        <w:t>✅ Hitelesítés: Windows beépített hitelesítés</w:t>
      </w:r>
    </w:p>
    <w:p>
      <w:pPr>
        <w:pStyle w:val="ListBullet"/>
      </w:pPr>
      <w:r>
        <w:t>✅ Titkosítás: Email forgalom TLS titkosítással</w:t>
      </w:r>
    </w:p>
    <w:p/>
    <w:p>
      <w:r>
        <w:t>---</w:t>
      </w:r>
    </w:p>
    <w:p/>
    <w:p>
      <w:pPr>
        <w:pStyle w:val="Heading2"/>
      </w:pPr>
      <w:r>
        <w:t>TELJESÍTMÉNY OPTIMALIZÁLÁS</w:t>
      </w:r>
    </w:p>
    <w:p/>
    <w:p>
      <w:pPr>
        <w:pStyle w:val="Heading3"/>
      </w:pPr>
      <w:r>
        <w:t>FUTÁSI IDŐ OPTIMALIZÁLÁS</w:t>
      </w:r>
    </w:p>
    <w:p>
      <w:pPr>
        <w:pStyle w:val="NoSpacing"/>
      </w:pPr>
      <w:r>
        <w:rPr>
          <w:rFonts w:ascii="Consolas" w:hAnsi="Consolas"/>
          <w:sz w:val="18"/>
        </w:rPr>
        <w:t># Batch méret beállítás</w:t>
        <w:br/>
        <w:t>BATCH_SIZE = 1000</w:t>
        <w:br/>
        <w:br/>
        <w:t># Memória hatékony feldolgozás</w:t>
        <w:br/>
        <w:t>def process_large_document(file_path):</w:t>
        <w:br/>
        <w:t xml:space="preserve">    with open(file_path, 'r', encoding='utf-8') as f:</w:t>
        <w:br/>
        <w:t xml:space="preserve">        while True:</w:t>
        <w:br/>
        <w:t xml:space="preserve">            lines = f.readlines(BATCH_SIZE)</w:t>
        <w:br/>
        <w:t xml:space="preserve">            if not lines:</w:t>
        <w:br/>
        <w:t xml:space="preserve">                break</w:t>
        <w:br/>
        <w:t xml:space="preserve">            process_batch(lines)</w:t>
      </w:r>
    </w:p>
    <w:p/>
    <w:p>
      <w:pPr>
        <w:pStyle w:val="Heading3"/>
      </w:pPr>
      <w:r>
        <w:t>ADATBÁZIS TELJESÍTMÉNY</w:t>
      </w:r>
    </w:p>
    <w:p>
      <w:pPr>
        <w:pStyle w:val="NoSpacing"/>
      </w:pPr>
      <w:r>
        <w:rPr>
          <w:rFonts w:ascii="Consolas" w:hAnsi="Consolas"/>
          <w:sz w:val="18"/>
        </w:rPr>
        <w:t>-- Indexek létrehozása</w:t>
        <w:br/>
        <w:t>CREATE INDEX idx_redundancia_status ON redundancia(status);</w:t>
        <w:br/>
        <w:t>CREATE INDEX idx_hashcodes_file ON hashCodes(file_name);</w:t>
        <w:br/>
        <w:t>CREATE INDEX idx_repeat_redundancia ON repeat(redundancia_id);</w:t>
        <w:br/>
        <w:br/>
        <w:t>-- Vacuum és analyze</w:t>
        <w:br/>
        <w:t>VACUUM;</w:t>
        <w:br/>
        <w:t>ANALYZE;</w:t>
      </w:r>
    </w:p>
    <w:p/>
    <w:p>
      <w:pPr>
        <w:pStyle w:val="Heading3"/>
      </w:pPr>
      <w:r>
        <w:t>MEMÓRIA MENEDZSMENT</w:t>
      </w:r>
    </w:p>
    <w:p>
      <w:pPr>
        <w:pStyle w:val="ListBullet"/>
      </w:pPr>
      <w:r>
        <w:t>✅ Streaming feldolgozás: Nagy fájlok darabos beolvasása</w:t>
      </w:r>
    </w:p>
    <w:p>
      <w:pPr>
        <w:pStyle w:val="ListBullet"/>
      </w:pPr>
      <w:r>
        <w:t>✅ Garbage collection: Python automatikus memória felszabadítás</w:t>
      </w:r>
    </w:p>
    <w:p>
      <w:pPr>
        <w:pStyle w:val="ListBullet"/>
      </w:pPr>
      <w:r>
        <w:t>✅ Connection pooling: Adatbázis kapcsolatok újrahasznosítása</w:t>
      </w:r>
    </w:p>
    <w:p/>
    <w:p>
      <w:r>
        <w:t>---</w:t>
      </w:r>
    </w:p>
    <w:p/>
    <w:p>
      <w:pPr>
        <w:pStyle w:val="Heading2"/>
      </w:pPr>
      <w:r>
        <w:t>FRISSÍTÉSEK ÉS KARBANTARTÁS</w:t>
      </w:r>
    </w:p>
    <w:p/>
    <w:p>
      <w:pPr>
        <w:pStyle w:val="Heading3"/>
      </w:pPr>
      <w:r>
        <w:t>KOMPONENS FRISSÍTÉSEK</w:t>
      </w:r>
    </w:p>
    <w:p>
      <w:pPr>
        <w:pStyle w:val="NoSpacing"/>
      </w:pPr>
      <w:r>
        <w:rPr>
          <w:rFonts w:ascii="Consolas" w:hAnsi="Consolas"/>
          <w:sz w:val="18"/>
        </w:rPr>
        <w:t># Robot Framework frissítés</w:t>
        <w:br/>
        <w:t>pip install --upgrade robotframework</w:t>
        <w:br/>
        <w:br/>
        <w:t># Python csomagok frissítése</w:t>
        <w:br/>
        <w:t>pip install --upgrade python-docx openpyxl pywin32</w:t>
        <w:br/>
        <w:br/>
        <w:t># Virtuális környezet újraépítése</w:t>
        <w:br/>
        <w:t>deactivate</w:t>
        <w:br/>
        <w:t>rmdir /s rf_env</w:t>
        <w:br/>
        <w:t>python -m venv rf_env</w:t>
        <w:br/>
        <w:t>rf_env\Scripts\activate</w:t>
        <w:br/>
        <w:t>pip install -r requirements.txt</w:t>
      </w:r>
    </w:p>
    <w:p/>
    <w:p>
      <w:pPr>
        <w:pStyle w:val="Heading3"/>
      </w:pPr>
      <w:r>
        <w:t>ADATBÁZIS KARBANTARTÁS</w:t>
      </w:r>
    </w:p>
    <w:p>
      <w:pPr>
        <w:pStyle w:val="NoSpacing"/>
      </w:pPr>
      <w:r>
        <w:rPr>
          <w:rFonts w:ascii="Consolas" w:hAnsi="Consolas"/>
          <w:sz w:val="18"/>
        </w:rPr>
        <w:t>-- Régi rekordok archíválása (90 napnál régebbiek)</w:t>
        <w:br/>
        <w:t>CREATE TABLE redundancia_archive AS</w:t>
        <w:br/>
        <w:t>SELECT * FROM redundancia</w:t>
        <w:br/>
        <w:t>WHERE record_date &lt; date('now', '-90 days');</w:t>
        <w:br/>
        <w:br/>
        <w:t>DELETE FROM redundancia</w:t>
        <w:br/>
        <w:t>WHERE record_date &lt; date('now', '-90 days');</w:t>
        <w:br/>
        <w:br/>
        <w:t>-- Adatbázis optimalizálás</w:t>
        <w:br/>
        <w:t>VACUUM;</w:t>
        <w:br/>
        <w:t>REINDEX;</w:t>
      </w:r>
    </w:p>
    <w:p/>
    <w:p>
      <w:pPr>
        <w:pStyle w:val="Heading3"/>
      </w:pPr>
      <w:r>
        <w:t>KONFIGURÁCIÓ BACKUP</w:t>
      </w:r>
    </w:p>
    <w:p>
      <w:pPr>
        <w:pStyle w:val="NoSpacing"/>
      </w:pPr>
      <w:r>
        <w:rPr>
          <w:rFonts w:ascii="Consolas" w:hAnsi="Consolas"/>
          <w:sz w:val="18"/>
        </w:rPr>
        <w:t># Automatikus backup script</w:t>
        <w:br/>
        <w:t>$date = Get-Date -Format "yyyyMMdd_HHmmss"</w:t>
        <w:br/>
        <w:t>Copy-Item "Plagium.config" "backup\Plagium.config.$date"</w:t>
        <w:br/>
        <w:t>Copy-Item "test_database.db" "backup\test_database.db.$date"</w:t>
      </w:r>
    </w:p>
    <w:p/>
    <w:p>
      <w:r>
        <w:t>---</w:t>
      </w:r>
    </w:p>
    <w:p/>
    <w:p>
      <w:pPr>
        <w:pStyle w:val="Heading2"/>
      </w:pPr>
      <w:r>
        <w:t>FEJLESZTŐI ÚTMUTATÓ</w:t>
      </w:r>
    </w:p>
    <w:p/>
    <w:p>
      <w:pPr>
        <w:pStyle w:val="Heading3"/>
      </w:pPr>
      <w:r>
        <w:t>FEJLESZTŐI KÖRNYEZET BEÁLLÍTÁSA</w:t>
      </w:r>
    </w:p>
    <w:p>
      <w:pPr>
        <w:pStyle w:val="NoSpacing"/>
      </w:pPr>
      <w:r>
        <w:rPr>
          <w:rFonts w:ascii="Consolas" w:hAnsi="Consolas"/>
          <w:sz w:val="18"/>
        </w:rPr>
        <w:t># 1. Repository klónozása</w:t>
        <w:br/>
        <w:t>git clone https://github.com/your-repo/plagium-checker.git</w:t>
        <w:br/>
        <w:br/>
        <w:t># 2. Virtuális környezet létrehozása</w:t>
        <w:br/>
        <w:t>python -m venv dev_env</w:t>
        <w:br/>
        <w:t>dev_env\Scripts\activate</w:t>
        <w:br/>
        <w:br/>
        <w:t># 3. Fejlesztői csomagok telepítése</w:t>
        <w:br/>
        <w:t>pip install -r requirements-dev.txt</w:t>
        <w:br/>
        <w:br/>
        <w:t># 4. Pre-commit hooks beállítása</w:t>
        <w:br/>
        <w:t>pre-commit install</w:t>
      </w:r>
    </w:p>
    <w:p/>
    <w:p>
      <w:pPr>
        <w:pStyle w:val="Heading3"/>
      </w:pPr>
      <w:r>
        <w:t>TESZTELÉSI STRATÉGIA</w:t>
      </w:r>
    </w:p>
    <w:p>
      <w:pPr>
        <w:pStyle w:val="NoSpacing"/>
      </w:pPr>
      <w:r>
        <w:rPr>
          <w:rFonts w:ascii="Consolas" w:hAnsi="Consolas"/>
          <w:sz w:val="18"/>
        </w:rPr>
        <w:t>*** Test Cases ***</w:t>
        <w:br/>
        <w:t>Unit Test - Hash Generation</w:t>
        <w:br/>
        <w:t xml:space="preserve">    ${hash}=    Generate Hash    "test content"</w:t>
        <w:br/>
        <w:t xml:space="preserve">    Should Match Regexp    ${hash}    ^[a-f0-9]{64}$</w:t>
        <w:br/>
        <w:br/>
        <w:t>Integration Test - Email Sending</w:t>
        <w:br/>
        <w:t xml:space="preserve">    ${result}=    Send Test Email    test@example.com</w:t>
        <w:br/>
        <w:t xml:space="preserve">    Should Be Equal    ${result}    success</w:t>
        <w:br/>
        <w:br/>
        <w:t>Performance Test - Large Document</w:t>
        <w:br/>
        <w:t xml:space="preserve">    ${time_start}=    Get Time    epoch</w:t>
        <w:br/>
        <w:t xml:space="preserve">    Process Document    large_test_file.docx</w:t>
        <w:br/>
        <w:t xml:space="preserve">    ${time_end}=    Get Time    epoch</w:t>
        <w:br/>
        <w:t xml:space="preserve">    ${duration}=    Evaluate    ${time_end} - ${time_start}</w:t>
        <w:br/>
        <w:t xml:space="preserve">    Should Be True    ${duration} &lt; 300    # Max 5 perc</w:t>
      </w:r>
    </w:p>
    <w:p/>
    <w:p>
      <w:pPr>
        <w:pStyle w:val="Heading3"/>
      </w:pPr>
      <w:r>
        <w:t>KÓDMINŐSÉG BIZTOSÍTÁS</w:t>
      </w:r>
    </w:p>
    <w:p>
      <w:pPr>
        <w:pStyle w:val="NoSpacing"/>
      </w:pPr>
      <w:r>
        <w:rPr>
          <w:rFonts w:ascii="Consolas" w:hAnsi="Consolas"/>
          <w:sz w:val="18"/>
        </w:rPr>
        <w:t># .github/workflows/quality.yml</w:t>
        <w:br/>
        <w:t>name: Code Quality</w:t>
        <w:br/>
        <w:t>on: [push, pull_request]</w:t>
        <w:br/>
        <w:t>jobs:</w:t>
        <w:br/>
        <w:t xml:space="preserve">  test:</w:t>
        <w:br/>
        <w:t xml:space="preserve">    runs-on: windows-latest</w:t>
        <w:br/>
        <w:t xml:space="preserve">    steps:</w:t>
        <w:br/>
        <w:t xml:space="preserve">      - uses: actions/checkout@v2</w:t>
        <w:br/>
        <w:t xml:space="preserve">      - name: Setup Python</w:t>
        <w:br/>
        <w:t xml:space="preserve">        uses: actions/setup-python@v2</w:t>
        <w:br/>
        <w:t xml:space="preserve">        with:</w:t>
        <w:br/>
        <w:t xml:space="preserve">          python-version: '3.9'</w:t>
        <w:br/>
        <w:t xml:space="preserve">      - name: Install dependencies</w:t>
        <w:br/>
        <w:t xml:space="preserve">        run: pip install -r requirements.txt</w:t>
        <w:br/>
        <w:t xml:space="preserve">      - name: Run Robot Framework tests</w:t>
        <w:br/>
        <w:t xml:space="preserve">        run: robot --outputdir results tests/</w:t>
        <w:br/>
        <w:t xml:space="preserve">      - name: Code coverage</w:t>
        <w:br/>
        <w:t xml:space="preserve">        run: coverage run -m robot tests/</w:t>
      </w:r>
    </w:p>
    <w:p/>
    <w:p>
      <w:r>
        <w:t>---</w:t>
      </w:r>
    </w:p>
    <w:p/>
    <w:p>
      <w:pPr>
        <w:pStyle w:val="Heading2"/>
      </w:pPr>
      <w:r>
        <w:t>TÁMOGATÁS ÉS KÖZÖSSÉG</w:t>
      </w:r>
    </w:p>
    <w:p/>
    <w:p>
      <w:pPr>
        <w:pStyle w:val="Heading3"/>
      </w:pPr>
      <w:r>
        <w:t>TÁMOGATÁSI CSATORNÁK</w:t>
      </w:r>
    </w:p>
    <w:p>
      <w:pPr>
        <w:pStyle w:val="ListBullet"/>
      </w:pPr>
      <w:r>
        <w:t>📧 Email támogatás: support@plagium-checker.com</w:t>
      </w:r>
    </w:p>
    <w:p>
      <w:pPr>
        <w:pStyle w:val="ListBullet"/>
      </w:pPr>
      <w:r>
        <w:t>💬 GitHub Issues: GitHub Issues oldal</w:t>
      </w:r>
    </w:p>
    <w:p>
      <w:pPr>
        <w:pStyle w:val="ListBullet"/>
      </w:pPr>
      <w:r>
        <w:t>📖 Dokumentáció: Online wiki</w:t>
      </w:r>
    </w:p>
    <w:p>
      <w:pPr>
        <w:pStyle w:val="ListBullet"/>
      </w:pPr>
      <w:r>
        <w:t>🎥 Videó útmutatók: YouTube channel</w:t>
      </w:r>
    </w:p>
    <w:p/>
    <w:p>
      <w:pPr>
        <w:pStyle w:val="Heading3"/>
      </w:pPr>
      <w:r>
        <w:t>KÖZREMŰKÖDÉS</w:t>
      </w:r>
    </w:p>
    <w:p>
      <w:pPr>
        <w:pStyle w:val="NoSpacing"/>
      </w:pPr>
      <w:r>
        <w:rPr>
          <w:rFonts w:ascii="Consolas" w:hAnsi="Consolas"/>
          <w:sz w:val="18"/>
        </w:rPr>
        <w:t># Közreműködési irányelvek</w:t>
        <w:br/>
        <w:br/>
        <w:t>## Pull Request folyamat</w:t>
        <w:br/>
        <w:t>1. Fork-old a repository-t</w:t>
        <w:br/>
        <w:t>2. Hozz létre feature branch-et</w:t>
        <w:br/>
        <w:t>3. Commitold a változásokat</w:t>
        <w:br/>
        <w:t>4. Írj teszteket az új funkcióhoz</w:t>
        <w:br/>
        <w:t>5. Küldj Pull Request-et</w:t>
        <w:br/>
        <w:br/>
        <w:t>## Kód stílus</w:t>
        <w:br/>
        <w:t>- Python: PEP 8 standard</w:t>
        <w:br/>
        <w:t>- Robot Framework: hivatalos style guide</w:t>
        <w:br/>
        <w:t>- Commit üzenetek: Conventional Commits format</w:t>
      </w:r>
    </w:p>
    <w:p/>
    <w:p>
      <w:r>
        <w:t>---</w:t>
      </w:r>
    </w:p>
    <w:p/>
    <w:p>
      <w:pPr>
        <w:pStyle w:val="Heading2"/>
      </w:pPr>
      <w:r>
        <w:t>CHANGELOG ÉS VERZIÓKEZELÉS</w:t>
      </w:r>
    </w:p>
    <w:p/>
    <w:p>
      <w:pPr>
        <w:pStyle w:val="Heading3"/>
      </w:pPr>
      <w:r>
        <w:t>AKTUÁLIS VERZIÓ: v2.1.0</w:t>
      </w:r>
    </w:p>
    <w:p/>
    <w:p>
      <w:pPr>
        <w:pStyle w:val="ListBullet"/>
      </w:pPr>
      <w:r>
        <w:t>✅ ÚJ: Háromszintű email küldési rendszer</w:t>
      </w:r>
    </w:p>
    <w:p>
      <w:pPr>
        <w:pStyle w:val="ListBullet"/>
      </w:pPr>
      <w:r>
        <w:t>✅ JAVÍTÁS: Windows path escape karakterek kezelése</w:t>
      </w:r>
    </w:p>
    <w:p>
      <w:pPr>
        <w:pStyle w:val="ListBullet"/>
      </w:pPr>
      <w:r>
        <w:t>✅ OPTIMALIZÁLÁS: Libraries könyvtár szervezés</w:t>
      </w:r>
    </w:p>
    <w:p>
      <w:pPr>
        <w:pStyle w:val="ListBullet"/>
      </w:pPr>
      <w:r>
        <w:t>✅ FEJLESZTÉS: Tisztított logging rendszer</w:t>
      </w:r>
    </w:p>
    <w:p/>
    <w:p>
      <w:pPr>
        <w:pStyle w:val="ListBullet"/>
      </w:pPr>
      <w:r>
        <w:t>✅ ÚJ: Outlook COM automatikus email küldés</w:t>
      </w:r>
    </w:p>
    <w:p>
      <w:pPr>
        <w:pStyle w:val="ListBullet"/>
      </w:pPr>
      <w:r>
        <w:t>✅ ÚJ: Excel export funkció</w:t>
      </w:r>
    </w:p>
    <w:p>
      <w:pPr>
        <w:pStyle w:val="ListBullet"/>
      </w:pPr>
      <w:r>
        <w:t>✅ JAVÍTÁS: SQLite adatbázis optimalizálás</w:t>
      </w:r>
    </w:p>
    <w:p>
      <w:pPr>
        <w:pStyle w:val="ListBullet"/>
      </w:pPr>
      <w:r>
        <w:t>✅ FEJLESZTÉS: Batch feldolgozás támogatás</w:t>
      </w:r>
    </w:p>
    <w:p/>
    <w:p>
      <w:pPr>
        <w:pStyle w:val="ListBullet"/>
      </w:pPr>
      <w:r>
        <w:t>✅ ÚJ: Kategorizálási rendszer (Rendben/Gyanús/Másolt)</w:t>
      </w:r>
    </w:p>
    <w:p>
      <w:pPr>
        <w:pStyle w:val="ListBullet"/>
      </w:pPr>
      <w:r>
        <w:t>✅ ÚJ: Hash-alapú redundancia detektálás</w:t>
      </w:r>
    </w:p>
    <w:p>
      <w:pPr>
        <w:pStyle w:val="ListBullet"/>
      </w:pPr>
      <w:r>
        <w:t>✅ JAVÍTÁS: DOCX fájl beolvasás stabilitás</w:t>
      </w:r>
    </w:p>
    <w:p/>
    <w:p>
      <w:r>
        <w:t>---</w:t>
      </w:r>
    </w:p>
    <w:p/>
    <w:p>
      <w:pPr>
        <w:pStyle w:val="Heading2"/>
      </w:pPr>
      <w:r>
        <w:t>JÖVŐBELI FEJLESZTÉSEK</w:t>
      </w:r>
    </w:p>
    <w:p/>
    <w:p>
      <w:pPr>
        <w:pStyle w:val="Heading3"/>
      </w:pPr>
      <w:r>
        <w:t>ROADMAP</w:t>
      </w:r>
    </w:p>
    <w:p/>
    <w:p>
      <w:pPr>
        <w:pStyle w:val="ListBullet"/>
      </w:pPr>
      <w:r>
        <w:t>🔮 AI-alapú szöveg analízis: GPT integráció fejlettebb detektáláshoz</w:t>
      </w:r>
    </w:p>
    <w:p>
      <w:pPr>
        <w:pStyle w:val="ListBullet"/>
      </w:pPr>
      <w:r>
        <w:t>📱 Web interfész: Browser-alapú felhasználói felület</w:t>
      </w:r>
    </w:p>
    <w:p>
      <w:pPr>
        <w:pStyle w:val="ListBullet"/>
      </w:pPr>
      <w:r>
        <w:t>🔗 API végpontok: REST API a külső integrációkhoz</w:t>
      </w:r>
    </w:p>
    <w:p/>
    <w:p>
      <w:pPr>
        <w:pStyle w:val="ListBullet"/>
      </w:pPr>
      <w:r>
        <w:t>☁️ Cloud támogatás: Azure/AWS adatbázis integráció</w:t>
      </w:r>
    </w:p>
    <w:p>
      <w:pPr>
        <w:pStyle w:val="ListBullet"/>
      </w:pPr>
      <w:r>
        <w:t>📊 Fejlett riportok: Power BI/Tableau kapcsolat</w:t>
      </w:r>
    </w:p>
    <w:p>
      <w:pPr>
        <w:pStyle w:val="ListBullet"/>
      </w:pPr>
      <w:r>
        <w:t>🔄 Real-time monitoring: Élő dashboard a feldolgozásokhoz</w:t>
      </w:r>
    </w:p>
    <w:p/>
    <w:p>
      <w:pPr>
        <w:pStyle w:val="ListBullet"/>
      </w:pPr>
      <w:r>
        <w:t>🤖 Machine Learning: Minta-alapú plágium felismerés</w:t>
      </w:r>
    </w:p>
    <w:p>
      <w:pPr>
        <w:pStyle w:val="ListBullet"/>
      </w:pPr>
      <w:r>
        <w:t>🌐 Multi-platform: Linux és macOS támogatás</w:t>
      </w:r>
    </w:p>
    <w:p>
      <w:pPr>
        <w:pStyle w:val="ListBullet"/>
      </w:pPr>
      <w:r>
        <w:t>📧 Fejlett értesítések: Slack/Teams integráció</w:t>
      </w:r>
    </w:p>
    <w:p/>
    <w:p>
      <w:r>
        <w:t>---</w:t>
      </w:r>
    </w:p>
    <w:p/>
    <w:p>
      <w:pPr>
        <w:pStyle w:val="Heading2"/>
      </w:pPr>
      <w:r>
        <w:t>LICENC ÉS JOGI INFORMÁCIÓK</w:t>
      </w:r>
    </w:p>
    <w:p/>
    <w:p>
      <w:pPr>
        <w:pStyle w:val="Heading3"/>
      </w:pPr>
      <w:r>
        <w:t>SZOFTVER LICENC</w:t>
      </w:r>
    </w:p>
    <w:p>
      <w:pPr>
        <w:pStyle w:val="NoSpacing"/>
      </w:pPr>
      <w:r>
        <w:rPr>
          <w:rFonts w:ascii="Consolas" w:hAnsi="Consolas"/>
          <w:sz w:val="18"/>
        </w:rPr>
        <w:t>MIT License</w:t>
        <w:br/>
        <w:br/>
        <w:t>Copyright (c) 2025 Plágium Ellenőrző Rendszer</w:t>
        <w:br/>
        <w:br/>
        <w:t>Permission is hereby granted, free of charge, to any person obtaining a copy</w:t>
        <w:br/>
        <w:t>of this software and associated documentation files (the "Software"), to deal</w:t>
        <w:br/>
        <w:t>in the Software without restriction, including without limitation the rights</w:t>
        <w:br/>
        <w:t>to use, copy, modify, merge, publish, distribute, sublicense, and/or sell</w:t>
        <w:br/>
        <w:t>copies of the Software, and to permit persons to whom the Software is</w:t>
        <w:br/>
        <w:t>furnished to do so, subject to the following conditions:</w:t>
        <w:br/>
        <w:br/>
        <w:t>The above copyright notice and this permission notice shall be included in all</w:t>
        <w:br/>
        <w:t>copies or substantial portions of the Software.</w:t>
      </w:r>
    </w:p>
    <w:p/>
    <w:p>
      <w:pPr>
        <w:pStyle w:val="Heading3"/>
      </w:pPr>
      <w:r>
        <w:t>ADATVÉDELMI NYILATKOZAT</w:t>
      </w:r>
    </w:p>
    <w:p>
      <w:pPr>
        <w:pStyle w:val="ListBullet"/>
      </w:pPr>
      <w:r>
        <w:t>✅ Adatkezelés: Minden adat helyben marad</w:t>
      </w:r>
    </w:p>
    <w:p>
      <w:pPr>
        <w:pStyle w:val="ListBullet"/>
      </w:pPr>
      <w:r>
        <w:t>✅ Harmadik fél: Nincs adatmegosztás</w:t>
      </w:r>
    </w:p>
    <w:p>
      <w:pPr>
        <w:pStyle w:val="ListBullet"/>
      </w:pPr>
      <w:r>
        <w:t>✅ Tárolás: Lokális SQLite adatbázis</w:t>
      </w:r>
    </w:p>
    <w:p>
      <w:pPr>
        <w:pStyle w:val="ListBullet"/>
      </w:pPr>
      <w:r>
        <w:t>✅ Törlés: Felhasználó teljes kontrollja</w:t>
      </w:r>
    </w:p>
    <w:p/>
    <w:p>
      <w:r>
        <w:t>---</w:t>
      </w:r>
    </w:p>
    <w:p/>
    <w:p>
      <w:pPr>
        <w:pStyle w:val="Heading2"/>
      </w:pPr>
      <w:r>
        <w:t>KAPCSOLAT</w:t>
      </w:r>
    </w:p>
    <w:p/>
    <w:p>
      <w:pPr>
        <w:pStyle w:val="Heading3"/>
      </w:pPr>
      <w:r>
        <w:t>FEJLESZTŐI CSAPAT</w:t>
      </w:r>
    </w:p>
    <w:p>
      <w:pPr>
        <w:pStyle w:val="ListBullet"/>
      </w:pPr>
      <w:r>
        <w:t>🧑‍💻 Főfejlesztő: [Név] - lead@plagium-checker.com</w:t>
      </w:r>
    </w:p>
    <w:p>
      <w:pPr>
        <w:pStyle w:val="ListBullet"/>
      </w:pPr>
      <w:r>
        <w:t>🔧 DevOps: [Név] - devops@plagium-checker.com</w:t>
      </w:r>
    </w:p>
    <w:p>
      <w:pPr>
        <w:pStyle w:val="ListBullet"/>
      </w:pPr>
      <w:r>
        <w:t>📋 Projektmenedzser: [Név] - pm@plagium-checker.com</w:t>
      </w:r>
    </w:p>
    <w:p/>
    <w:p>
      <w:pPr>
        <w:pStyle w:val="Heading3"/>
      </w:pPr>
      <w:r>
        <w:t>VÁLLALATI INFORMÁCIÓK</w:t>
      </w:r>
    </w:p>
    <w:p>
      <w:pPr>
        <w:pStyle w:val="NoSpacing"/>
      </w:pPr>
      <w:r>
        <w:rPr>
          <w:rFonts w:ascii="Consolas" w:hAnsi="Consolas"/>
          <w:sz w:val="18"/>
        </w:rPr>
        <w:t>Plágium Ellenőrző Rendszer Kft.</w:t>
        <w:br/>
        <w:t>1234 Budapest, Példa utca 42.</w:t>
        <w:br/>
        <w:t>Adószám: 12345678-2-41</w:t>
        <w:br/>
        <w:t>Email: info@plagium-checker.com</w:t>
        <w:br/>
        <w:t>Telefon: +36-1-234-5678</w:t>
      </w:r>
    </w:p>
    <w:p/>
    <w:p>
      <w:r>
        <w:t>---</w:t>
      </w:r>
    </w:p>
    <w:p/>
    <w:p>
      <w:r>
        <w:t>📝 Ez a dokumentáció a Plágium Ellenőrző Rendszer v2.1.0 verziójához készült.</w:t>
      </w:r>
    </w:p>
    <w:p>
      <w:r>
        <w:t>🔄 Utolsó frissítés: 2025. augusztus 25.</w:t>
      </w:r>
    </w:p>
    <w:p>
      <w:r>
        <w:t>✨ Készítette: Robot Framework automatizált dokumentáció generátor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